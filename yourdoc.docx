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914400" cy="2903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s_proj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903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