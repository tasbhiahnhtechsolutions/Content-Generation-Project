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Colby College Lacrosse</w:t>
      </w:r>
    </w:p>
    <w:p>
      <w:pPr>
        <w:pStyle w:val="Heading1"/>
      </w:pPr>
      <w:r>
        <w:t>Jan./Feb./Mar./Apr 2024</w:t>
      </w:r>
    </w:p>
    <w:p>
      <w:pPr>
        <w:pStyle w:val="Heading1"/>
      </w:pPr>
      <w:r>
        <w:t>TRS Messages</w:t>
      </w:r>
    </w:p>
    <w:p>
      <w:r>
        <w:t>In January: We’ll dive into the athletic atmosphere at Colby, giving you a real sense of what it’s like to be part of the lacrosse team and the community of student-athletes here.</w:t>
      </w:r>
    </w:p>
    <w:p>
      <w:r>
        <w:t>In February: The focus will be on the top-notch athletic facilities at Colby, shining a light on how they support your training and performance to help you excel on the field.</w:t>
      </w:r>
    </w:p>
    <w:p>
      <w:r>
        <w:t>In March: We'll explore the dorms and campus life at Colby, helping you picture what everyday life will be like as a student-athlete in Waterville.</w:t>
      </w:r>
    </w:p>
    <w:p>
      <w:r>
        <w:t>In April: We’ll talk about the coaching experience at Colby, introducing you to the team of dedicated coaches who are committed to helping you grow both as a player and a person.</w:t>
      </w:r>
    </w:p>
    <w:p>
      <w:pPr>
        <w:pStyle w:val="Heading1"/>
      </w:pPr>
      <w:r>
        <w:t>For January: Athletic Atmosphere at Colby</w:t>
      </w:r>
    </w:p>
    <w:p>
      <w:pPr>
        <w:pStyle w:val="Heading1"/>
      </w:pPr>
      <w:r>
        <w:t>Talking Points</w:t>
      </w:r>
    </w:p>
    <w:p>
      <w:r>
        <w:t>1. What kind of team environment are you looking for in a college lacrosse program?</w:t>
      </w:r>
    </w:p>
    <w:p>
      <w:r>
        <w:t>2. How important is it for you to have a supportive community of fellow athletes?</w:t>
      </w:r>
    </w:p>
    <w:p>
      <w:r>
        <w:t>3. Can you see yourself growing as both a player and a student in this environment?</w:t>
      </w:r>
    </w:p>
    <w:p>
      <w:r>
        <w:t>4. What are your thoughts on balancing academics and athletics at Colby?</w:t>
      </w:r>
    </w:p>
    <w:p>
      <w:r>
        <w:t>5. How do you think being part of a team like the Mules will shape your college experience?</w:t>
      </w:r>
    </w:p>
    <w:p>
      <w:r>
        <w:t>6. Are you excited about the possibility of forming lifelong friendships with your teammates?</w:t>
      </w:r>
    </w:p>
    <w:p>
      <w:r>
        <w:t>7. How do you feel about contributing to a team culture that values excellence and sportsmanship?</w:t>
      </w:r>
    </w:p>
    <w:p>
      <w:r>
        <w:t>8. What are your expectations for personal and athletic development during your college years?</w:t>
      </w:r>
    </w:p>
    <w:p>
      <w:pPr>
        <w:pStyle w:val="Heading1"/>
      </w:pPr>
      <w:r>
        <w:t>Social Media Topic Ideas</w:t>
      </w:r>
    </w:p>
    <w:p>
      <w:r>
        <w:t>1. Share a day-in-the-life of a Colby lacrosse player to highlight the unique atmosphere.</w:t>
      </w:r>
    </w:p>
    <w:p>
      <w:r>
        <w:t>2. Post a video showcasing the energy and spirit during a home game.</w:t>
      </w:r>
    </w:p>
    <w:p>
      <w:r>
        <w:t>3. Create a series of player interviews discussing what makes Colby’s athletic environment special.</w:t>
      </w:r>
    </w:p>
    <w:p>
      <w:r>
        <w:t>4. Feature a behind-the-scenes look at team bonding activities.</w:t>
      </w:r>
    </w:p>
    <w:p>
      <w:r>
        <w:t>5. Highlight testimonials from alumni about how the athletic atmosphere shaped their careers.</w:t>
      </w:r>
    </w:p>
    <w:p>
      <w:r>
        <w:t>6. Conduct a Q&amp;A session with current players about their favorite aspects of Colby’s sports culture.</w:t>
      </w:r>
    </w:p>
    <w:p>
      <w:r>
        <w:t>7. Celebrate team achievements and milestones on social platforms.</w:t>
      </w:r>
    </w:p>
    <w:p>
      <w:r>
        <w:t>8. Use Instagram stories to show a virtual tour of the lacrosse facilities and game-day excitement.</w:t>
      </w:r>
    </w:p>
    <w:p>
      <w:pPr>
        <w:pStyle w:val="Heading1"/>
      </w:pPr>
      <w:r>
        <w:t>Text Messaging Talking Points</w:t>
      </w:r>
    </w:p>
    <w:p>
      <w:r>
        <w:t>1. What excites you most about being part of a close-knit team at Colby?</w:t>
      </w:r>
    </w:p>
    <w:p>
      <w:r>
        <w:t>2. How do you think our athletic atmosphere can help you reach your goals on the field?</w:t>
      </w:r>
    </w:p>
    <w:p>
      <w:r>
        <w:t>3. Are there any specific traditions or team values you look forward to?</w:t>
      </w:r>
    </w:p>
    <w:p>
      <w:r>
        <w:t>4. How important is team chemistry to you, and how do you see it influencing your game?</w:t>
      </w:r>
    </w:p>
    <w:p>
      <w:r>
        <w:t>5. What are you most curious about when it comes to being a student-athlete here?</w:t>
      </w:r>
    </w:p>
    <w:p>
      <w:r>
        <w:t>6. Would you like to hear from current players about their experiences?</w:t>
      </w:r>
    </w:p>
    <w:p>
      <w:r>
        <w:t>7. How do you think Colby’s sporting culture aligns with your personal values?</w:t>
      </w:r>
    </w:p>
    <w:p>
      <w:r>
        <w:t>8. What goals do you have for your lacrosse career in college, and how can we help you achieve them?</w:t>
      </w:r>
    </w:p>
    <w:p>
      <w:pPr>
        <w:pStyle w:val="Heading1"/>
      </w:pPr>
      <w:r>
        <w:t>For February: Athletic Facilities</w:t>
      </w:r>
    </w:p>
    <w:p>
      <w:pPr>
        <w:pStyle w:val="Heading1"/>
      </w:pPr>
      <w:r>
        <w:t>Talking Points</w:t>
      </w:r>
    </w:p>
    <w:p>
      <w:r>
        <w:t>1. How important are the facilities in your decision-making process for choosing a college?</w:t>
      </w:r>
    </w:p>
    <w:p>
      <w:r>
        <w:t>2. What facilities do you think are essential for your development as a lacrosse player?</w:t>
      </w:r>
    </w:p>
    <w:p>
      <w:r>
        <w:t>3. Are you interested in seeing how our facilities stack up against others?</w:t>
      </w:r>
    </w:p>
    <w:p>
      <w:r>
        <w:t>4. What role do you think cutting-edge technology and equipment play in your training?</w:t>
      </w:r>
    </w:p>
    <w:p>
      <w:r>
        <w:t>5. How do you envision using our facilities to improve your game?</w:t>
      </w:r>
    </w:p>
    <w:p>
      <w:r>
        <w:t>6. Do you have any specific questions about our training and recovery resources?</w:t>
      </w:r>
    </w:p>
    <w:p>
      <w:r>
        <w:t>7. How do you think having access to top-notch facilities can enhance your college experience?</w:t>
      </w:r>
    </w:p>
    <w:p>
      <w:r>
        <w:t>8. What are you most excited to explore when you visit our campus?</w:t>
      </w:r>
    </w:p>
    <w:p>
      <w:pPr>
        <w:pStyle w:val="Heading1"/>
      </w:pPr>
      <w:r>
        <w:t>Social Media Topic Ideas</w:t>
      </w:r>
    </w:p>
    <w:p>
      <w:r>
        <w:t>1. Showcase a virtual tour of the lacrosse training facilities.</w:t>
      </w:r>
    </w:p>
    <w:p>
      <w:r>
        <w:t>2. Post a time-lapse video of a typical training session at Colby.</w:t>
      </w:r>
    </w:p>
    <w:p>
      <w:r>
        <w:t>3. Feature testimonials from players about how the facilities have impacted their performance.</w:t>
      </w:r>
    </w:p>
    <w:p>
      <w:r>
        <w:t>4. Highlight new renovations or additions to the athletic complex.</w:t>
      </w:r>
    </w:p>
    <w:p>
      <w:r>
        <w:t>5. Share a series of photos capturing the dynamic energy within our facilities.</w:t>
      </w:r>
    </w:p>
    <w:p>
      <w:r>
        <w:t>6. Conduct a live walkthrough on Instagram, answering questions about training resources.</w:t>
      </w:r>
    </w:p>
    <w:p>
      <w:r>
        <w:t>7. Create a spotlight on our strength and conditioning team and their approach.</w:t>
      </w:r>
    </w:p>
    <w:p>
      <w:r>
        <w:t>8. Use video clips of athletes in action, utilizing the facilities to their fullest potential.</w:t>
      </w:r>
    </w:p>
    <w:p>
      <w:pPr>
        <w:pStyle w:val="Heading1"/>
      </w:pPr>
      <w:r>
        <w:t>Text Messaging Talking Points</w:t>
      </w:r>
    </w:p>
    <w:p>
      <w:r>
        <w:t>1. What are you most curious about regarding our athletic facilities?</w:t>
      </w:r>
    </w:p>
    <w:p>
      <w:r>
        <w:t>2. How do you think having access to these resources can help you improve?</w:t>
      </w:r>
    </w:p>
    <w:p>
      <w:r>
        <w:t>3. Are there any specific facilities you’re excited to check out?</w:t>
      </w:r>
    </w:p>
    <w:p>
      <w:r>
        <w:t>4. How important are advanced recovery and training resources to you?</w:t>
      </w:r>
    </w:p>
    <w:p>
      <w:r>
        <w:t>5. Would you like to know more about how our facilities support your development?</w:t>
      </w:r>
    </w:p>
    <w:p>
      <w:r>
        <w:t>6. What do you think sets our facilities apart from those at other colleges?</w:t>
      </w:r>
    </w:p>
    <w:p>
      <w:r>
        <w:t>7. How do you envision our training environment helping you reach your potential?</w:t>
      </w:r>
    </w:p>
    <w:p>
      <w:r>
        <w:t>8. What role do you see our facilities playing in your day-to-day life as an athlete?</w:t>
      </w:r>
    </w:p>
    <w:p>
      <w:pPr>
        <w:pStyle w:val="Heading1"/>
      </w:pPr>
      <w:r>
        <w:t>For March: Dorms and Campus Life</w:t>
      </w:r>
    </w:p>
    <w:p>
      <w:pPr>
        <w:pStyle w:val="Heading1"/>
      </w:pPr>
      <w:r>
        <w:t>Talking Points</w:t>
      </w:r>
    </w:p>
    <w:p>
      <w:r>
        <w:t>1. What are you envisioning for your college living experience?</w:t>
      </w:r>
    </w:p>
    <w:p>
      <w:r>
        <w:t>2. How important is it for you to feel at home on campus?</w:t>
      </w:r>
    </w:p>
    <w:p>
      <w:r>
        <w:t>3. What do you hope to experience in your first year living in the dorms?</w:t>
      </w:r>
    </w:p>
    <w:p>
      <w:r>
        <w:t>4. How do you think campus life at Colby can support your academic and athletic goals?</w:t>
      </w:r>
    </w:p>
    <w:p>
      <w:r>
        <w:t>5. Are you looking forward to participating in campus activities and events?</w:t>
      </w:r>
    </w:p>
    <w:p>
      <w:r>
        <w:t>6. What are your thoughts on living in Waterville and exploring the surrounding area?</w:t>
      </w:r>
    </w:p>
    <w:p>
      <w:r>
        <w:t>7. How do you see yourself balancing your social life with academics and sports?</w:t>
      </w:r>
    </w:p>
    <w:p>
      <w:r>
        <w:t>8. What aspects of dorm life are most important to you?</w:t>
      </w:r>
    </w:p>
    <w:p>
      <w:pPr>
        <w:pStyle w:val="Heading1"/>
      </w:pPr>
      <w:r>
        <w:t>Social Media Topic Ideas</w:t>
      </w:r>
    </w:p>
    <w:p>
      <w:r>
        <w:t>1. Create a video tour of the dorms, highlighting the living spaces available to athletes.</w:t>
      </w:r>
    </w:p>
    <w:p>
      <w:r>
        <w:t>2. Share a collage of student-athletes engaging in campus activities.</w:t>
      </w:r>
    </w:p>
    <w:p>
      <w:r>
        <w:t>3. Feature stories from roommates about their life together at Colby.</w:t>
      </w:r>
    </w:p>
    <w:p>
      <w:r>
        <w:t>4. Post tips from upperclassmen on making the most of campus life.</w:t>
      </w:r>
    </w:p>
    <w:p>
      <w:r>
        <w:t>5. Highlight campus events that bring the community together.</w:t>
      </w:r>
    </w:p>
    <w:p>
      <w:r>
        <w:t>6. Create a spotlight on the best study spots on campus for student-athletes.</w:t>
      </w:r>
    </w:p>
    <w:p>
      <w:r>
        <w:t>7. Share photos from around Waterville, showcasing local attractions.</w:t>
      </w:r>
    </w:p>
    <w:p>
      <w:r>
        <w:t>8. Conduct a live Q&amp;A with current students about their campus experiences.</w:t>
      </w:r>
    </w:p>
    <w:p>
      <w:pPr>
        <w:pStyle w:val="Heading1"/>
      </w:pPr>
      <w:r>
        <w:t>Text Messaging Talking Points</w:t>
      </w:r>
    </w:p>
    <w:p>
      <w:r>
        <w:t>1. What do you hope to find in your future dorm community?</w:t>
      </w:r>
    </w:p>
    <w:p>
      <w:r>
        <w:t>2. How important is the location and surrounding area of the college to you?</w:t>
      </w:r>
    </w:p>
    <w:p>
      <w:r>
        <w:t>3. Are you interested in learning more about life in Waterville?</w:t>
      </w:r>
    </w:p>
    <w:p>
      <w:r>
        <w:t>4. What activities or clubs are you interested in exploring on campus?</w:t>
      </w:r>
    </w:p>
    <w:p>
      <w:r>
        <w:t>5. How do you see yourself fitting into the social scene at Colby?</w:t>
      </w:r>
    </w:p>
    <w:p>
      <w:r>
        <w:t>6. What questions do you have about living and studying here?</w:t>
      </w:r>
    </w:p>
    <w:p>
      <w:r>
        <w:t>7. How do you think campus life can enhance your college experience?</w:t>
      </w:r>
    </w:p>
    <w:p>
      <w:r>
        <w:t>8. What are your expectations for creating a balanced lifestyle at college?</w:t>
      </w:r>
    </w:p>
    <w:p>
      <w:pPr>
        <w:pStyle w:val="Heading1"/>
      </w:pPr>
      <w:r>
        <w:t>For April: Coaching</w:t>
      </w:r>
    </w:p>
    <w:p>
      <w:pPr>
        <w:pStyle w:val="Heading1"/>
      </w:pPr>
      <w:r>
        <w:t>Talking Points</w:t>
      </w:r>
    </w:p>
    <w:p>
      <w:r>
        <w:t>1. What qualities are you looking for in a college coach?</w:t>
      </w:r>
    </w:p>
    <w:p>
      <w:r>
        <w:t>2. How do you see a coach supporting your growth as an athlete and individual?</w:t>
      </w:r>
    </w:p>
    <w:p>
      <w:r>
        <w:t>3. What kind of coaching style do you thrive under?</w:t>
      </w:r>
    </w:p>
    <w:p>
      <w:r>
        <w:t>4. How important is personalized feedback and support from your coach?</w:t>
      </w:r>
    </w:p>
    <w:p>
      <w:r>
        <w:t>5. Are you interested in learning more about our coaching philosophy?</w:t>
      </w:r>
    </w:p>
    <w:p>
      <w:r>
        <w:t>6. How do you think our coaches can help you achieve your athletic goals?</w:t>
      </w:r>
    </w:p>
    <w:p>
      <w:r>
        <w:t>7. What role do you hope your coach will play in your college journey?</w:t>
      </w:r>
    </w:p>
    <w:p>
      <w:r>
        <w:t>8. How do you feel about being part of a team that values mentorship and leadership?</w:t>
      </w:r>
    </w:p>
    <w:p>
      <w:pPr>
        <w:pStyle w:val="Heading1"/>
      </w:pPr>
      <w:r>
        <w:t>Social Media Topic Ideas</w:t>
      </w:r>
    </w:p>
    <w:p>
      <w:r>
        <w:t>1. Feature a day in the life of a Colby lacrosse coach.</w:t>
      </w:r>
    </w:p>
    <w:p>
      <w:r>
        <w:t>2. Share a video message from a coach about their vision for the team.</w:t>
      </w:r>
    </w:p>
    <w:p>
      <w:r>
        <w:t>3. Highlight testimonials from players about their experiences with the coaching staff.</w:t>
      </w:r>
    </w:p>
    <w:p>
      <w:r>
        <w:t>4. Post a series of photos capturing coaches in action during training.</w:t>
      </w:r>
    </w:p>
    <w:p>
      <w:r>
        <w:t>5. Conduct an Instagram live session with coaches answering prospective players’ questions.</w:t>
      </w:r>
    </w:p>
    <w:p>
      <w:r>
        <w:t>6. Share success stories of athletes who have thrived under Colby’s coaching.</w:t>
      </w:r>
    </w:p>
    <w:p>
      <w:r>
        <w:t>7. Showcase the diversity of the coaching staff and their unique strengths.</w:t>
      </w:r>
    </w:p>
    <w:p>
      <w:r>
        <w:t>8. Create a video of coaching highlights from past seasons.</w:t>
      </w:r>
    </w:p>
    <w:p>
      <w:pPr>
        <w:pStyle w:val="Heading1"/>
      </w:pPr>
      <w:r>
        <w:t>Text Messaging Talking Points</w:t>
      </w:r>
    </w:p>
    <w:p>
      <w:r>
        <w:t>1. What kind of relationship do you want to build with your college coach?</w:t>
      </w:r>
    </w:p>
    <w:p>
      <w:r>
        <w:t>2. How do you see our coaches helping you grow both on and off the field?</w:t>
      </w:r>
    </w:p>
    <w:p>
      <w:r>
        <w:t>3. What questions do you have about our coaching approach?</w:t>
      </w:r>
    </w:p>
    <w:p>
      <w:r>
        <w:t>4. Are you interested in hearing about how our coaches develop players?</w:t>
      </w:r>
    </w:p>
    <w:p>
      <w:r>
        <w:t>5. How important is it for you to have a coach who understands your individual goals?</w:t>
      </w:r>
    </w:p>
    <w:p>
      <w:r>
        <w:t>6. What are your expectations for the coach-player dynamic at Colby?</w:t>
      </w:r>
    </w:p>
    <w:p>
      <w:r>
        <w:t>7. How do you feel about being part of a team guided by experienced coaches?</w:t>
      </w:r>
    </w:p>
    <w:p>
      <w:r>
        <w:t>8. What excites you most about learning from our coaching staff?</w:t>
      </w:r>
    </w:p>
    <w:p>
      <w:r>
        <w:t>This structure provides a comprehensive look at the various aspects of the Colby lacrosse program, encouraging engagement and interaction with prospective students.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3657600" cy="1161288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0" cy="116128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