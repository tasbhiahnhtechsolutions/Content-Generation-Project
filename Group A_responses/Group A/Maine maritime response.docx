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To ensure we follow the instructions correctly, I'll create a detailed recruiting message using the structure provided. Let's get started with the information for Maine Maritime Academy and volleyball.</w:t>
      </w:r>
    </w:p>
    <w:p>
      <w:pPr>
        <w:pStyle w:val="Heading1"/>
      </w:pPr>
      <w:r>
        <w:t>Maine Maritime Academy Volleyball</w:t>
      </w:r>
    </w:p>
    <w:p>
      <w:pPr>
        <w:pStyle w:val="Heading1"/>
      </w:pPr>
      <w:r>
        <w:t>Jan./Feb./Mar./Apr 2024</w:t>
      </w:r>
    </w:p>
    <w:p>
      <w:pPr>
        <w:pStyle w:val="Heading1"/>
      </w:pPr>
      <w:r>
        <w:t>TRS Messages</w:t>
      </w:r>
    </w:p>
    <w:p>
      <w:r>
        <w:t>In January: The residence halls and general everyday life on campus for students and athletes will be the focus, based on your team’s feedback at MMA and others nationwide. This is an important topic for this generation of recruits.</w:t>
      </w:r>
    </w:p>
    <w:p>
      <w:r>
        <w:t>In February: The athletic atmosphere at MMA will be the focus, giving recruits an idea of what it’s like to compete and live as a student-athlete at MMA.</w:t>
      </w:r>
    </w:p>
    <w:p>
      <w:r>
        <w:t>In March: The athletic facilities at MMA will be highlighted, emphasizing how your training philosophy prepares athletes to compete at the collegiate level.</w:t>
      </w:r>
    </w:p>
    <w:p>
      <w:r>
        <w:t>In April: We’ll focus on the volleyball team at MMA, including insights into the team atmosphere, based on recent findings from your focus group survey.</w:t>
      </w:r>
    </w:p>
    <w:p>
      <w:pPr>
        <w:pStyle w:val="Heading1"/>
      </w:pPr>
      <w:r>
        <w:t>For January: Residence Halls and Campus Life</w:t>
      </w:r>
    </w:p>
    <w:p>
      <w:pPr>
        <w:pStyle w:val="Heading1"/>
      </w:pPr>
      <w:r>
        <w:t>Talking Points</w:t>
      </w:r>
    </w:p>
    <w:p>
      <w:pPr>
        <w:pStyle w:val="ListBullet"/>
      </w:pPr>
      <w:r>
        <w:t xml:space="preserve"> What kind of living environment are you looking for in college?</w:t>
      </w:r>
    </w:p>
    <w:p>
      <w:pPr>
        <w:pStyle w:val="ListBullet"/>
      </w:pPr>
      <w:r>
        <w:t xml:space="preserve"> How important is it for you to have roommates or live in a single room?</w:t>
      </w:r>
    </w:p>
    <w:p>
      <w:pPr>
        <w:pStyle w:val="ListBullet"/>
      </w:pPr>
      <w:r>
        <w:t xml:space="preserve"> Are you interested in living with other athletes, or do you prefer a more diverse group?</w:t>
      </w:r>
    </w:p>
    <w:p>
      <w:pPr>
        <w:pStyle w:val="ListBullet"/>
      </w:pPr>
      <w:r>
        <w:t xml:space="preserve"> What amenities are must-haves for your dorm experience?</w:t>
      </w:r>
    </w:p>
    <w:p>
      <w:pPr>
        <w:pStyle w:val="ListBullet"/>
      </w:pPr>
      <w:r>
        <w:t xml:space="preserve"> How do you envision balancing your academic and social life in college?</w:t>
      </w:r>
    </w:p>
    <w:p>
      <w:pPr>
        <w:pStyle w:val="ListBullet"/>
      </w:pPr>
      <w:r>
        <w:t xml:space="preserve"> What kind of community activities or events would you like to see on campus?</w:t>
      </w:r>
    </w:p>
    <w:p>
      <w:pPr>
        <w:pStyle w:val="ListBullet"/>
      </w:pPr>
      <w:r>
        <w:t xml:space="preserve"> How important is it for you to have a supportive community on campus?</w:t>
      </w:r>
    </w:p>
    <w:p>
      <w:pPr>
        <w:pStyle w:val="ListBullet"/>
      </w:pPr>
      <w:r>
        <w:t xml:space="preserve"> What are your thoughts on living in a small town like Castine?</w:t>
      </w:r>
    </w:p>
    <w:p>
      <w:pPr>
        <w:pStyle w:val="Heading1"/>
      </w:pPr>
      <w:r>
        <w:t>Social Media Topic Ideas</w:t>
      </w:r>
    </w:p>
    <w:p>
      <w:pPr>
        <w:pStyle w:val="ListBullet"/>
      </w:pPr>
      <w:r>
        <w:t xml:space="preserve"> A day in the life of a Maine Maritime student: dorm tours and campus highlights.</w:t>
      </w:r>
    </w:p>
    <w:p>
      <w:pPr>
        <w:pStyle w:val="ListBullet"/>
      </w:pPr>
      <w:r>
        <w:t xml:space="preserve"> Student-athlete testimonials: balancing sports and academics at MMA.</w:t>
      </w:r>
    </w:p>
    <w:p>
      <w:pPr>
        <w:pStyle w:val="ListBullet"/>
      </w:pPr>
      <w:r>
        <w:t xml:space="preserve"> Weekend life at MMA: events, activities, and exploring Castine.</w:t>
      </w:r>
    </w:p>
    <w:p>
      <w:pPr>
        <w:pStyle w:val="ListBullet"/>
      </w:pPr>
      <w:r>
        <w:t xml:space="preserve"> Roommate stories: meet the people you'll share your college experience with.</w:t>
      </w:r>
    </w:p>
    <w:p>
      <w:pPr>
        <w:pStyle w:val="ListBullet"/>
      </w:pPr>
      <w:r>
        <w:t xml:space="preserve"> Highlighting support services: from student counseling to academic advising.</w:t>
      </w:r>
    </w:p>
    <w:p>
      <w:pPr>
        <w:pStyle w:val="ListBullet"/>
      </w:pPr>
      <w:r>
        <w:t xml:space="preserve"> Instagram takeover by current students showcasing their daily routines.</w:t>
      </w:r>
    </w:p>
    <w:p>
      <w:pPr>
        <w:pStyle w:val="ListBullet"/>
      </w:pPr>
      <w:r>
        <w:t xml:space="preserve"> Interactive Q&amp;A session on Instagram Live about campus life.</w:t>
      </w:r>
    </w:p>
    <w:p>
      <w:pPr>
        <w:pStyle w:val="ListBullet"/>
      </w:pPr>
      <w:r>
        <w:t xml:space="preserve"> TikTok challenges highlighting dorm room makeovers.</w:t>
      </w:r>
    </w:p>
    <w:p>
      <w:pPr>
        <w:pStyle w:val="Heading1"/>
      </w:pPr>
      <w:r>
        <w:t>Text Messaging Talking Points</w:t>
      </w:r>
    </w:p>
    <w:p>
      <w:pPr>
        <w:pStyle w:val="ListBullet"/>
      </w:pPr>
      <w:r>
        <w:t xml:space="preserve"> What’s your ideal dorm room setup?</w:t>
      </w:r>
    </w:p>
    <w:p>
      <w:pPr>
        <w:pStyle w:val="ListBullet"/>
      </w:pPr>
      <w:r>
        <w:t xml:space="preserve"> How do you feel about living in a small town like Castine?</w:t>
      </w:r>
    </w:p>
    <w:p>
      <w:pPr>
        <w:pStyle w:val="ListBullet"/>
      </w:pPr>
      <w:r>
        <w:t xml:space="preserve"> Would you like to know more about the activities available on campus?</w:t>
      </w:r>
    </w:p>
    <w:p>
      <w:pPr>
        <w:pStyle w:val="ListBullet"/>
      </w:pPr>
      <w:r>
        <w:t xml:space="preserve"> Are you curious about the dining options at MMA?</w:t>
      </w:r>
    </w:p>
    <w:p>
      <w:pPr>
        <w:pStyle w:val="ListBullet"/>
      </w:pPr>
      <w:r>
        <w:t xml:space="preserve"> How important is having a strong community feel at college for you?</w:t>
      </w:r>
    </w:p>
    <w:p>
      <w:pPr>
        <w:pStyle w:val="ListBullet"/>
      </w:pPr>
      <w:r>
        <w:t xml:space="preserve"> Do you have any concerns about living away from home?</w:t>
      </w:r>
    </w:p>
    <w:p>
      <w:pPr>
        <w:pStyle w:val="ListBullet"/>
      </w:pPr>
      <w:r>
        <w:t xml:space="preserve"> What kind of support do you value most in a college setting?</w:t>
      </w:r>
    </w:p>
    <w:p>
      <w:pPr>
        <w:pStyle w:val="ListBullet"/>
      </w:pPr>
      <w:r>
        <w:t xml:space="preserve"> Would you like to chat with a current student about their experience?</w:t>
      </w:r>
    </w:p>
    <w:p>
      <w:pPr>
        <w:pStyle w:val="Heading1"/>
      </w:pPr>
      <w:r>
        <w:t>For February: Athletic Atmosphere</w:t>
      </w:r>
    </w:p>
    <w:p>
      <w:pPr>
        <w:pStyle w:val="Heading1"/>
      </w:pPr>
      <w:r>
        <w:t>Talking Points</w:t>
      </w:r>
    </w:p>
    <w:p>
      <w:pPr>
        <w:pStyle w:val="ListBullet"/>
      </w:pPr>
      <w:r>
        <w:t xml:space="preserve"> What are you most excited about in being part of a college sports team?</w:t>
      </w:r>
    </w:p>
    <w:p>
      <w:pPr>
        <w:pStyle w:val="ListBullet"/>
      </w:pPr>
      <w:r>
        <w:t xml:space="preserve"> How do you usually get pumped up before a game?</w:t>
      </w:r>
    </w:p>
    <w:p>
      <w:pPr>
        <w:pStyle w:val="ListBullet"/>
      </w:pPr>
      <w:r>
        <w:t xml:space="preserve"> What kind of team culture are you looking for in college?</w:t>
      </w:r>
    </w:p>
    <w:p>
      <w:pPr>
        <w:pStyle w:val="ListBullet"/>
      </w:pPr>
      <w:r>
        <w:t xml:space="preserve"> How important is it for you to have fans cheering at your games?</w:t>
      </w:r>
    </w:p>
    <w:p>
      <w:pPr>
        <w:pStyle w:val="ListBullet"/>
      </w:pPr>
      <w:r>
        <w:t xml:space="preserve"> What’s your favorite memory from playing volleyball so far?</w:t>
      </w:r>
    </w:p>
    <w:p>
      <w:pPr>
        <w:pStyle w:val="ListBullet"/>
      </w:pPr>
      <w:r>
        <w:t xml:space="preserve"> What do you think makes a great coach?</w:t>
      </w:r>
    </w:p>
    <w:p>
      <w:pPr>
        <w:pStyle w:val="ListBullet"/>
      </w:pPr>
      <w:r>
        <w:t xml:space="preserve"> How do you handle competitive pressure?</w:t>
      </w:r>
    </w:p>
    <w:p>
      <w:pPr>
        <w:pStyle w:val="ListBullet"/>
      </w:pPr>
      <w:r>
        <w:t xml:space="preserve"> What are your goals for your college sports career?</w:t>
      </w:r>
    </w:p>
    <w:p>
      <w:pPr>
        <w:pStyle w:val="Heading1"/>
      </w:pPr>
      <w:r>
        <w:t>Social Media Topic Ideas</w:t>
      </w:r>
    </w:p>
    <w:p>
      <w:pPr>
        <w:pStyle w:val="ListBullet"/>
      </w:pPr>
      <w:r>
        <w:t xml:space="preserve"> Behind-the-scenes: pre-game rituals and team bonding activities.</w:t>
      </w:r>
    </w:p>
    <w:p>
      <w:pPr>
        <w:pStyle w:val="ListBullet"/>
      </w:pPr>
      <w:r>
        <w:t xml:space="preserve"> Athlete spotlights: meet the Mariners volleyball team.</w:t>
      </w:r>
    </w:p>
    <w:p>
      <w:pPr>
        <w:pStyle w:val="ListBullet"/>
      </w:pPr>
      <w:r>
        <w:t xml:space="preserve"> Game day excitement: capturing the energy of fans and players.</w:t>
      </w:r>
    </w:p>
    <w:p>
      <w:pPr>
        <w:pStyle w:val="ListBullet"/>
      </w:pPr>
      <w:r>
        <w:t xml:space="preserve"> Motivational stories: overcoming challenges and achieving goals.</w:t>
      </w:r>
    </w:p>
    <w:p>
      <w:pPr>
        <w:pStyle w:val="ListBullet"/>
      </w:pPr>
      <w:r>
        <w:t xml:space="preserve"> Highlights of past games and memorable moments.</w:t>
      </w:r>
    </w:p>
    <w:p>
      <w:pPr>
        <w:pStyle w:val="ListBullet"/>
      </w:pPr>
      <w:r>
        <w:t xml:space="preserve"> Interviews with coaches about their vision for the team.</w:t>
      </w:r>
    </w:p>
    <w:p>
      <w:pPr>
        <w:pStyle w:val="ListBullet"/>
      </w:pPr>
      <w:r>
        <w:t xml:space="preserve"> Interactive polls on Instagram about favorite sports moments.</w:t>
      </w:r>
    </w:p>
    <w:p>
      <w:pPr>
        <w:pStyle w:val="ListBullet"/>
      </w:pPr>
      <w:r>
        <w:t xml:space="preserve"> Team challenges: fun and engaging activities for team bonding.</w:t>
      </w:r>
    </w:p>
    <w:p>
      <w:pPr>
        <w:pStyle w:val="Heading1"/>
      </w:pPr>
      <w:r>
        <w:t>Text Messaging Talking Points</w:t>
      </w:r>
    </w:p>
    <w:p>
      <w:pPr>
        <w:pStyle w:val="ListBullet"/>
      </w:pPr>
      <w:r>
        <w:t xml:space="preserve"> What do you love most about volleyball?</w:t>
      </w:r>
    </w:p>
    <w:p>
      <w:pPr>
        <w:pStyle w:val="ListBullet"/>
      </w:pPr>
      <w:r>
        <w:t xml:space="preserve"> How do you stay motivated during a tough season?</w:t>
      </w:r>
    </w:p>
    <w:p>
      <w:pPr>
        <w:pStyle w:val="ListBullet"/>
      </w:pPr>
      <w:r>
        <w:t xml:space="preserve"> Are you interested in learning about our team’s training routine?</w:t>
      </w:r>
    </w:p>
    <w:p>
      <w:pPr>
        <w:pStyle w:val="ListBullet"/>
      </w:pPr>
      <w:r>
        <w:t xml:space="preserve"> What makes you excited about being part of a college team?</w:t>
      </w:r>
    </w:p>
    <w:p>
      <w:pPr>
        <w:pStyle w:val="ListBullet"/>
      </w:pPr>
      <w:r>
        <w:t xml:space="preserve"> How do you feel about balancing academics with sports?</w:t>
      </w:r>
    </w:p>
    <w:p>
      <w:pPr>
        <w:pStyle w:val="ListBullet"/>
      </w:pPr>
      <w:r>
        <w:t xml:space="preserve"> Would you like to know more about our coaching philosophy?</w:t>
      </w:r>
    </w:p>
    <w:p>
      <w:pPr>
        <w:pStyle w:val="ListBullet"/>
      </w:pPr>
      <w:r>
        <w:t xml:space="preserve"> How do you handle being in the spotlight during games?</w:t>
      </w:r>
    </w:p>
    <w:p>
      <w:pPr>
        <w:pStyle w:val="ListBullet"/>
      </w:pPr>
      <w:r>
        <w:t xml:space="preserve"> What’s one thing you hope to achieve with our volleyball team?</w:t>
      </w:r>
    </w:p>
    <w:p>
      <w:pPr>
        <w:pStyle w:val="Heading1"/>
      </w:pPr>
      <w:r>
        <w:t>For March: Athletic Facilities</w:t>
      </w:r>
    </w:p>
    <w:p>
      <w:pPr>
        <w:pStyle w:val="Heading1"/>
      </w:pPr>
      <w:r>
        <w:t>Talking Points</w:t>
      </w:r>
    </w:p>
    <w:p>
      <w:pPr>
        <w:pStyle w:val="ListBullet"/>
      </w:pPr>
      <w:r>
        <w:t xml:space="preserve"> What facilities are most important to you for training?</w:t>
      </w:r>
    </w:p>
    <w:p>
      <w:pPr>
        <w:pStyle w:val="ListBullet"/>
      </w:pPr>
      <w:r>
        <w:t xml:space="preserve"> How do you feel about the role of technology in sports training?</w:t>
      </w:r>
    </w:p>
    <w:p>
      <w:pPr>
        <w:pStyle w:val="ListBullet"/>
      </w:pPr>
      <w:r>
        <w:t xml:space="preserve"> What’s your dream training session like?</w:t>
      </w:r>
    </w:p>
    <w:p>
      <w:pPr>
        <w:pStyle w:val="ListBullet"/>
      </w:pPr>
      <w:r>
        <w:t xml:space="preserve"> How do you think our facilities can help improve your game?</w:t>
      </w:r>
    </w:p>
    <w:p>
      <w:pPr>
        <w:pStyle w:val="ListBullet"/>
      </w:pPr>
      <w:r>
        <w:t xml:space="preserve"> Are you interested in learning about our strength and conditioning programs?</w:t>
      </w:r>
    </w:p>
    <w:p>
      <w:pPr>
        <w:pStyle w:val="ListBullet"/>
      </w:pPr>
      <w:r>
        <w:t xml:space="preserve"> What do you look for in a gym or training facility?</w:t>
      </w:r>
    </w:p>
    <w:p>
      <w:pPr>
        <w:pStyle w:val="ListBullet"/>
      </w:pPr>
      <w:r>
        <w:t xml:space="preserve"> How important is it for you to have access to sports medicine services?</w:t>
      </w:r>
    </w:p>
    <w:p>
      <w:pPr>
        <w:pStyle w:val="ListBullet"/>
      </w:pPr>
      <w:r>
        <w:t xml:space="preserve"> Would you like to tour our facilities virtually or in person?</w:t>
      </w:r>
    </w:p>
    <w:p>
      <w:pPr>
        <w:pStyle w:val="Heading1"/>
      </w:pPr>
      <w:r>
        <w:t>Social Media Topic Ideas</w:t>
      </w:r>
    </w:p>
    <w:p>
      <w:pPr>
        <w:pStyle w:val="ListBullet"/>
      </w:pPr>
      <w:r>
        <w:t xml:space="preserve"> Virtual tours of the volleyball court and training areas.</w:t>
      </w:r>
    </w:p>
    <w:p>
      <w:pPr>
        <w:pStyle w:val="ListBullet"/>
      </w:pPr>
      <w:r>
        <w:t xml:space="preserve"> Showcasing new equipment and technology in our facilities.</w:t>
      </w:r>
    </w:p>
    <w:p>
      <w:pPr>
        <w:pStyle w:val="ListBullet"/>
      </w:pPr>
      <w:r>
        <w:t xml:space="preserve"> Testimonials from athletes about their training experiences.</w:t>
      </w:r>
    </w:p>
    <w:p>
      <w:pPr>
        <w:pStyle w:val="ListBullet"/>
      </w:pPr>
      <w:r>
        <w:t xml:space="preserve"> Highlighting the benefits of our strength and conditioning programs.</w:t>
      </w:r>
    </w:p>
    <w:p>
      <w:pPr>
        <w:pStyle w:val="ListBullet"/>
      </w:pPr>
      <w:r>
        <w:t xml:space="preserve"> Behind-the-scenes of facility upgrades and improvements.</w:t>
      </w:r>
    </w:p>
    <w:p>
      <w:pPr>
        <w:pStyle w:val="ListBullet"/>
      </w:pPr>
      <w:r>
        <w:t xml:space="preserve"> Interactive Q&amp;A about our sports medicine services.</w:t>
      </w:r>
    </w:p>
    <w:p>
      <w:pPr>
        <w:pStyle w:val="ListBullet"/>
      </w:pPr>
      <w:r>
        <w:t xml:space="preserve"> Instagram reels of workout sessions and drills.</w:t>
      </w:r>
    </w:p>
    <w:p>
      <w:pPr>
        <w:pStyle w:val="ListBullet"/>
      </w:pPr>
      <w:r>
        <w:t xml:space="preserve"> Sharing athlete success stories and how facilities played a role.</w:t>
      </w:r>
    </w:p>
    <w:p>
      <w:pPr>
        <w:pStyle w:val="Heading1"/>
      </w:pPr>
      <w:r>
        <w:t>Text Messaging Talking Points</w:t>
      </w:r>
    </w:p>
    <w:p>
      <w:pPr>
        <w:pStyle w:val="ListBullet"/>
      </w:pPr>
      <w:r>
        <w:t xml:space="preserve"> What kind of training facilities are you used to?</w:t>
      </w:r>
    </w:p>
    <w:p>
      <w:pPr>
        <w:pStyle w:val="ListBullet"/>
      </w:pPr>
      <w:r>
        <w:t xml:space="preserve"> Are you interested in seeing our athletic facilities?</w:t>
      </w:r>
    </w:p>
    <w:p>
      <w:pPr>
        <w:pStyle w:val="ListBullet"/>
      </w:pPr>
      <w:r>
        <w:t xml:space="preserve"> How do you think technology can improve your training?</w:t>
      </w:r>
    </w:p>
    <w:p>
      <w:pPr>
        <w:pStyle w:val="ListBullet"/>
      </w:pPr>
      <w:r>
        <w:t xml:space="preserve"> Would you like to know more about our conditioning programs?</w:t>
      </w:r>
    </w:p>
    <w:p>
      <w:pPr>
        <w:pStyle w:val="ListBullet"/>
      </w:pPr>
      <w:r>
        <w:t xml:space="preserve"> How important is access to sports medicine for you?</w:t>
      </w:r>
    </w:p>
    <w:p>
      <w:pPr>
        <w:pStyle w:val="ListBullet"/>
      </w:pPr>
      <w:r>
        <w:t xml:space="preserve"> What’s one thing you’d love to see in our training facilities?</w:t>
      </w:r>
    </w:p>
    <w:p>
      <w:pPr>
        <w:pStyle w:val="ListBullet"/>
      </w:pPr>
      <w:r>
        <w:t xml:space="preserve"> How do you feel about our current facilities after seeing them?</w:t>
      </w:r>
    </w:p>
    <w:p>
      <w:pPr>
        <w:pStyle w:val="ListBullet"/>
      </w:pPr>
      <w:r>
        <w:t xml:space="preserve"> Would you like to discuss how our facilities align with your goals?</w:t>
      </w:r>
    </w:p>
    <w:p>
      <w:pPr>
        <w:pStyle w:val="Heading1"/>
      </w:pPr>
      <w:r>
        <w:t>For April: Our Team</w:t>
      </w:r>
    </w:p>
    <w:p>
      <w:pPr>
        <w:pStyle w:val="Heading1"/>
      </w:pPr>
      <w:r>
        <w:t>Talking Points</w:t>
      </w:r>
    </w:p>
    <w:p>
      <w:pPr>
        <w:pStyle w:val="ListBullet"/>
      </w:pPr>
      <w:r>
        <w:t xml:space="preserve"> What are you looking for in your future teammates?</w:t>
      </w:r>
    </w:p>
    <w:p>
      <w:pPr>
        <w:pStyle w:val="ListBullet"/>
      </w:pPr>
      <w:r>
        <w:t xml:space="preserve"> How do you usually bond with your team outside of games?</w:t>
      </w:r>
    </w:p>
    <w:p>
      <w:pPr>
        <w:pStyle w:val="ListBullet"/>
      </w:pPr>
      <w:r>
        <w:t xml:space="preserve"> What’s been your best team experience so far?</w:t>
      </w:r>
    </w:p>
    <w:p>
      <w:pPr>
        <w:pStyle w:val="ListBullet"/>
      </w:pPr>
      <w:r>
        <w:t xml:space="preserve"> How do you handle conflicts within a team?</w:t>
      </w:r>
    </w:p>
    <w:p>
      <w:pPr>
        <w:pStyle w:val="ListBullet"/>
      </w:pPr>
      <w:r>
        <w:t xml:space="preserve"> What role do you see yourself playing on a new team?</w:t>
      </w:r>
    </w:p>
    <w:p>
      <w:pPr>
        <w:pStyle w:val="ListBullet"/>
      </w:pPr>
      <w:r>
        <w:t xml:space="preserve"> How important is team chemistry to you?</w:t>
      </w:r>
    </w:p>
    <w:p>
      <w:pPr>
        <w:pStyle w:val="ListBullet"/>
      </w:pPr>
      <w:r>
        <w:t xml:space="preserve"> What’s your favorite team-building activity?</w:t>
      </w:r>
    </w:p>
    <w:p>
      <w:pPr>
        <w:pStyle w:val="ListBullet"/>
      </w:pPr>
      <w:r>
        <w:t xml:space="preserve"> How do you balance leadership and teamwork on the court?</w:t>
      </w:r>
    </w:p>
    <w:p>
      <w:pPr>
        <w:pStyle w:val="Heading1"/>
      </w:pPr>
      <w:r>
        <w:t>Social Media Topic Ideas</w:t>
      </w:r>
    </w:p>
    <w:p>
      <w:pPr>
        <w:pStyle w:val="ListBullet"/>
      </w:pPr>
      <w:r>
        <w:t xml:space="preserve"> Meet the Mariners: introducing team members and their stories.</w:t>
      </w:r>
    </w:p>
    <w:p>
      <w:pPr>
        <w:pStyle w:val="ListBullet"/>
      </w:pPr>
      <w:r>
        <w:t xml:space="preserve"> Team-building activities and how they strengthen bonds.</w:t>
      </w:r>
    </w:p>
    <w:p>
      <w:pPr>
        <w:pStyle w:val="ListBullet"/>
      </w:pPr>
      <w:r>
        <w:t xml:space="preserve"> Highlighting team achievements and milestones.</w:t>
      </w:r>
    </w:p>
    <w:p>
      <w:pPr>
        <w:pStyle w:val="ListBullet"/>
      </w:pPr>
      <w:r>
        <w:t xml:space="preserve"> Behind-the-scenes of team practices and game preparation.</w:t>
      </w:r>
    </w:p>
    <w:p>
      <w:pPr>
        <w:pStyle w:val="ListBullet"/>
      </w:pPr>
      <w:r>
        <w:t xml:space="preserve"> Interactive team challenges and competitions.</w:t>
      </w:r>
    </w:p>
    <w:p>
      <w:pPr>
        <w:pStyle w:val="ListBullet"/>
      </w:pPr>
      <w:r>
        <w:t xml:space="preserve"> Interviews with team leaders about fostering a positive environment.</w:t>
      </w:r>
    </w:p>
    <w:p>
      <w:pPr>
        <w:pStyle w:val="ListBullet"/>
      </w:pPr>
      <w:r>
        <w:t xml:space="preserve"> Sharing memorable team moments and experiences.</w:t>
      </w:r>
    </w:p>
    <w:p>
      <w:pPr>
        <w:pStyle w:val="ListBullet"/>
      </w:pPr>
      <w:r>
        <w:t xml:space="preserve"> Celebrating team diversity and inclusion.</w:t>
      </w:r>
    </w:p>
    <w:p>
      <w:pPr>
        <w:pStyle w:val="Heading1"/>
      </w:pPr>
      <w:r>
        <w:t>Text Messaging Talking Points</w:t>
      </w:r>
    </w:p>
    <w:p>
      <w:pPr>
        <w:pStyle w:val="ListBullet"/>
      </w:pPr>
      <w:r>
        <w:t xml:space="preserve"> What do you value most in a teammate?</w:t>
      </w:r>
    </w:p>
    <w:p>
      <w:pPr>
        <w:pStyle w:val="ListBullet"/>
      </w:pPr>
      <w:r>
        <w:t xml:space="preserve"> How do you usually connect with your team outside of practice?</w:t>
      </w:r>
    </w:p>
    <w:p>
      <w:pPr>
        <w:pStyle w:val="ListBullet"/>
      </w:pPr>
      <w:r>
        <w:t xml:space="preserve"> Are you interested in learning about our team culture?</w:t>
      </w:r>
    </w:p>
    <w:p>
      <w:pPr>
        <w:pStyle w:val="ListBullet"/>
      </w:pPr>
      <w:r>
        <w:t xml:space="preserve"> What’s one thing you think makes a team successful?</w:t>
      </w:r>
    </w:p>
    <w:p>
      <w:pPr>
        <w:pStyle w:val="ListBullet"/>
      </w:pPr>
      <w:r>
        <w:t xml:space="preserve"> How do you contribute to team chemistry?</w:t>
      </w:r>
    </w:p>
    <w:p>
      <w:pPr>
        <w:pStyle w:val="ListBullet"/>
      </w:pPr>
      <w:r>
        <w:t xml:space="preserve"> Would you like to know more about our team-building activities?</w:t>
      </w:r>
    </w:p>
    <w:p>
      <w:pPr>
        <w:pStyle w:val="ListBullet"/>
      </w:pPr>
      <w:r>
        <w:t xml:space="preserve"> How do you see yourself fitting into a new team?</w:t>
      </w:r>
    </w:p>
    <w:p>
      <w:pPr>
        <w:pStyle w:val="ListBullet"/>
      </w:pPr>
      <w:r>
        <w:t xml:space="preserve"> What’s your ideal team dynamic?</w:t>
      </w:r>
    </w:p>
    <w:p>
      <w:r>
        <w:t>I hope this message structure helps in crafting engaging and personalized recruiting content for prospective student-athletes!</w:t>
      </w:r>
    </w:p>
    <w:p>
      <w:pPr>
        <w:pStyle w:val="Heading1"/>
      </w:pPr>
      <w:r>
        <w:t>Maine Maritime Academy Volleyball</w:t>
      </w:r>
    </w:p>
    <w:p>
      <w:pPr>
        <w:pStyle w:val="Heading1"/>
      </w:pPr>
      <w:r>
        <w:t>Jan./Feb./Mar./Apr 2024</w:t>
      </w:r>
    </w:p>
    <w:p>
      <w:pPr>
        <w:pStyle w:val="Heading1"/>
      </w:pPr>
      <w:r>
        <w:t>TRS Messages</w:t>
      </w:r>
    </w:p>
    <w:p>
      <w:r>
        <w:t>Certainly! To ensure we follow the instructions correctly, I'll create a detailed recruiting message using the structure provided. Let's get started with the information for Maine Maritime Academy and volleyball.</w:t>
      </w:r>
    </w:p>
    <w:p/>
    <w:p>
      <w:r>
        <w:t>---</w:t>
      </w:r>
    </w:p>
    <w:p/>
    <w:p/>
    <w:p>
      <w:r>
        <w:t>In January: The residence halls and general everyday life on campus for students and athletes will be the focus, based on your team’s feedback at MMA and others nationwide. This is an important topic for this generation of recruits.</w:t>
      </w:r>
    </w:p>
    <w:p/>
    <w:p>
      <w:r>
        <w:t>In February: The athletic atmosphere at MMA will be the focus, giving recruits an idea of what it’s like to compete and live as a student-athlete at MMA.</w:t>
      </w:r>
    </w:p>
    <w:p/>
    <w:p>
      <w:r>
        <w:t>In March: The athletic facilities at MMA will be highlighted, emphasizing how your training philosophy prepares athletes to compete at the collegiate level.</w:t>
      </w:r>
    </w:p>
    <w:p/>
    <w:p>
      <w:r>
        <w:t>In April: We’ll focus on the volleyball team at MMA, including insights into the team atmosphere, based on recent findings from your focus group survey.</w:t>
      </w:r>
    </w:p>
    <w:p/>
    <w:p>
      <w:r>
        <w:t>---</w:t>
      </w:r>
    </w:p>
    <w:p/>
    <w:p>
      <w:r>
        <w:br w:type="page"/>
      </w:r>
    </w:p>
    <w:p>
      <w:pPr>
        <w:pStyle w:val="Heading1"/>
      </w:pPr>
      <w:r>
        <w:t>For January: Residence Halls and Campus Life</w:t>
      </w:r>
    </w:p>
    <w:p/>
    <w:p>
      <w:pPr>
        <w:pStyle w:val="Heading1"/>
      </w:pPr>
      <w:r>
        <w:t>Talking Points</w:t>
      </w:r>
    </w:p>
    <w:p/>
    <w:p>
      <w:r>
        <w:t>- What kind of living environment are you looking for in college?</w:t>
      </w:r>
    </w:p>
    <w:p>
      <w:r>
        <w:t>- How important is it for you to have roommates or live in a single room?</w:t>
      </w:r>
    </w:p>
    <w:p>
      <w:r>
        <w:t>- Are you interested in living with other athletes, or do you prefer a more diverse group?</w:t>
      </w:r>
    </w:p>
    <w:p>
      <w:r>
        <w:t>- What amenities are must-haves for your dorm experience?</w:t>
      </w:r>
    </w:p>
    <w:p>
      <w:r>
        <w:t>- How do you envision balancing your academic and social life in college?</w:t>
      </w:r>
    </w:p>
    <w:p>
      <w:r>
        <w:t>- What kind of community activities or events would you like to see on campus?</w:t>
      </w:r>
    </w:p>
    <w:p>
      <w:r>
        <w:t>- How important is it for you to have a supportive community on campus?</w:t>
      </w:r>
    </w:p>
    <w:p>
      <w:r>
        <w:t>- What are your thoughts on living in a small town like Castine?</w:t>
      </w:r>
    </w:p>
    <w:p/>
    <w:p>
      <w:r>
        <w:br w:type="page"/>
      </w:r>
    </w:p>
    <w:p>
      <w:pPr>
        <w:pStyle w:val="Heading1"/>
      </w:pPr>
      <w:r>
        <w:t>Social Media Topic Ideas</w:t>
      </w:r>
    </w:p>
    <w:p/>
    <w:p>
      <w:r>
        <w:t>- A day in the life of a Maine Maritime student: dorm tours and campus highlights.</w:t>
      </w:r>
    </w:p>
    <w:p>
      <w:r>
        <w:t>- Student-athlete testimonials: balancing sports and academics at MMA.</w:t>
      </w:r>
    </w:p>
    <w:p>
      <w:r>
        <w:t>- Weekend life at MMA: events, activities, and exploring Castine.</w:t>
      </w:r>
    </w:p>
    <w:p>
      <w:r>
        <w:t>- Roommate stories: meet the people you'll share your college experience with.</w:t>
      </w:r>
    </w:p>
    <w:p>
      <w:r>
        <w:t>- Highlighting support services: from student counseling to academic advising.</w:t>
      </w:r>
    </w:p>
    <w:p>
      <w:r>
        <w:t>- Instagram takeover by current students showcasing their daily routines.</w:t>
      </w:r>
    </w:p>
    <w:p>
      <w:r>
        <w:t>- Interactive Q&amp;A session on Instagram Live about campus life.</w:t>
      </w:r>
    </w:p>
    <w:p>
      <w:r>
        <w:t>- TikTok challenges highlighting dorm room makeovers.</w:t>
      </w:r>
    </w:p>
    <w:p/>
    <w:p>
      <w:r>
        <w:br w:type="page"/>
      </w:r>
    </w:p>
    <w:p>
      <w:pPr>
        <w:pStyle w:val="Heading1"/>
      </w:pPr>
      <w:r>
        <w:t>Text Messaging Talking Points</w:t>
      </w:r>
    </w:p>
    <w:p/>
    <w:p>
      <w:r>
        <w:t>- What’s your ideal dorm room setup?</w:t>
      </w:r>
    </w:p>
    <w:p>
      <w:r>
        <w:t>- How do you feel about living in a small town like Castine?</w:t>
      </w:r>
    </w:p>
    <w:p>
      <w:r>
        <w:t>- Would you like to know more about the activities available on campus?</w:t>
      </w:r>
    </w:p>
    <w:p>
      <w:r>
        <w:t>- Are you curious about the dining options at MMA?</w:t>
      </w:r>
    </w:p>
    <w:p>
      <w:r>
        <w:t>- How important is having a strong community feel at college for you?</w:t>
      </w:r>
    </w:p>
    <w:p>
      <w:r>
        <w:t>- Do you have any concerns about living away from home?</w:t>
      </w:r>
    </w:p>
    <w:p>
      <w:r>
        <w:t>- What kind of support do you value most in a college setting?</w:t>
      </w:r>
    </w:p>
    <w:p>
      <w:r>
        <w:t>- Would you like to chat with a current student about their experience?</w:t>
      </w:r>
    </w:p>
    <w:p/>
    <w:p>
      <w:r>
        <w:t>---</w:t>
      </w:r>
    </w:p>
    <w:p/>
    <w:p>
      <w:r>
        <w:br w:type="page"/>
      </w:r>
    </w:p>
    <w:p>
      <w:pPr>
        <w:pStyle w:val="Heading1"/>
      </w:pPr>
      <w:r>
        <w:t>For February: Athletic Atmosphere</w:t>
      </w:r>
    </w:p>
    <w:p/>
    <w:p>
      <w:pPr>
        <w:pStyle w:val="Heading1"/>
      </w:pPr>
      <w:r>
        <w:t>Talking Points</w:t>
      </w:r>
    </w:p>
    <w:p/>
    <w:p>
      <w:r>
        <w:t>- What are you most excited about in being part of a college sports team?</w:t>
      </w:r>
    </w:p>
    <w:p>
      <w:r>
        <w:t>- How do you usually get pumped up before a game?</w:t>
      </w:r>
    </w:p>
    <w:p>
      <w:r>
        <w:t>- What kind of team culture are you looking for in college?</w:t>
      </w:r>
    </w:p>
    <w:p>
      <w:r>
        <w:t>- How important is it for you to have fans cheering at your games?</w:t>
      </w:r>
    </w:p>
    <w:p>
      <w:r>
        <w:t>- What’s your favorite memory from playing volleyball so far?</w:t>
      </w:r>
    </w:p>
    <w:p>
      <w:r>
        <w:t>- What do you think makes a great coach?</w:t>
      </w:r>
    </w:p>
    <w:p>
      <w:r>
        <w:t>- How do you handle competitive pressure?</w:t>
      </w:r>
    </w:p>
    <w:p>
      <w:r>
        <w:t>- What are your goals for your college sports career?</w:t>
      </w:r>
    </w:p>
    <w:p/>
    <w:p>
      <w:r>
        <w:br w:type="page"/>
      </w:r>
    </w:p>
    <w:p>
      <w:pPr>
        <w:pStyle w:val="Heading1"/>
      </w:pPr>
      <w:r>
        <w:t>Social Media Topic Ideas</w:t>
      </w:r>
    </w:p>
    <w:p/>
    <w:p>
      <w:r>
        <w:t>- Behind-the-scenes: pre-game rituals and team bonding activities.</w:t>
      </w:r>
    </w:p>
    <w:p>
      <w:r>
        <w:t>- Athlete spotlights: meet the Mariners volleyball team.</w:t>
      </w:r>
    </w:p>
    <w:p>
      <w:r>
        <w:t>- Game day excitement: capturing the energy of fans and players.</w:t>
      </w:r>
    </w:p>
    <w:p>
      <w:r>
        <w:t>- Motivational stories: overcoming challenges and achieving goals.</w:t>
      </w:r>
    </w:p>
    <w:p>
      <w:r>
        <w:t>- Highlights of past games and memorable moments.</w:t>
      </w:r>
    </w:p>
    <w:p>
      <w:r>
        <w:t>- Interviews with coaches about their vision for the team.</w:t>
      </w:r>
    </w:p>
    <w:p>
      <w:r>
        <w:t>- Interactive polls on Instagram about favorite sports moments.</w:t>
      </w:r>
    </w:p>
    <w:p>
      <w:r>
        <w:t>- Team challenges: fun and engaging activities for team bonding.</w:t>
      </w:r>
    </w:p>
    <w:p/>
    <w:p>
      <w:r>
        <w:br w:type="page"/>
      </w:r>
    </w:p>
    <w:p>
      <w:pPr>
        <w:pStyle w:val="Heading1"/>
      </w:pPr>
      <w:r>
        <w:t>Text Messaging Talking Points</w:t>
      </w:r>
    </w:p>
    <w:p/>
    <w:p>
      <w:r>
        <w:t>- What do you love most about volleyball?</w:t>
      </w:r>
    </w:p>
    <w:p>
      <w:r>
        <w:t>- How do you stay motivated during a tough season?</w:t>
      </w:r>
    </w:p>
    <w:p>
      <w:r>
        <w:t>- Are you interested in learning about our team’s training routine?</w:t>
      </w:r>
    </w:p>
    <w:p>
      <w:r>
        <w:t>- What makes you excited about being part of a college team?</w:t>
      </w:r>
    </w:p>
    <w:p>
      <w:r>
        <w:t>- How do you feel about balancing academics with sports?</w:t>
      </w:r>
    </w:p>
    <w:p>
      <w:r>
        <w:t>- Would you like to know more about our coaching philosophy?</w:t>
      </w:r>
    </w:p>
    <w:p>
      <w:r>
        <w:t>- How do you handle being in the spotlight during games?</w:t>
      </w:r>
    </w:p>
    <w:p>
      <w:r>
        <w:t>- What’s one thing you hope to achieve with our volleyball team?</w:t>
      </w:r>
    </w:p>
    <w:p/>
    <w:p>
      <w:r>
        <w:t>---</w:t>
      </w:r>
    </w:p>
    <w:p/>
    <w:p>
      <w:r>
        <w:br w:type="page"/>
      </w:r>
    </w:p>
    <w:p>
      <w:pPr>
        <w:pStyle w:val="Heading1"/>
      </w:pPr>
      <w:r>
        <w:t>For March: Athletic Facilities</w:t>
      </w:r>
    </w:p>
    <w:p/>
    <w:p>
      <w:pPr>
        <w:pStyle w:val="Heading1"/>
      </w:pPr>
      <w:r>
        <w:t>Talking Points</w:t>
      </w:r>
    </w:p>
    <w:p/>
    <w:p>
      <w:r>
        <w:t>- What facilities are most important to you for training?</w:t>
      </w:r>
    </w:p>
    <w:p>
      <w:r>
        <w:t>- How do you feel about the role of technology in sports training?</w:t>
      </w:r>
    </w:p>
    <w:p>
      <w:r>
        <w:t>- What’s your dream training session like?</w:t>
      </w:r>
    </w:p>
    <w:p>
      <w:r>
        <w:t>- How do you think our facilities can help improve your game?</w:t>
      </w:r>
    </w:p>
    <w:p>
      <w:r>
        <w:t>- Are you interested in learning about our strength and conditioning programs?</w:t>
      </w:r>
    </w:p>
    <w:p>
      <w:r>
        <w:t>- What do you look for in a gym or training facility?</w:t>
      </w:r>
    </w:p>
    <w:p>
      <w:r>
        <w:t>- How important is it for you to have access to sports medicine services?</w:t>
      </w:r>
    </w:p>
    <w:p>
      <w:r>
        <w:t>- Would you like to tour our facilities virtually or in person?</w:t>
      </w:r>
    </w:p>
    <w:p/>
    <w:p>
      <w:r>
        <w:br w:type="page"/>
      </w:r>
    </w:p>
    <w:p>
      <w:pPr>
        <w:pStyle w:val="Heading1"/>
      </w:pPr>
      <w:r>
        <w:t>Social Media Topic Ideas</w:t>
      </w:r>
    </w:p>
    <w:p/>
    <w:p>
      <w:r>
        <w:t>- Virtual tours of the volleyball court and training areas.</w:t>
      </w:r>
    </w:p>
    <w:p>
      <w:r>
        <w:t>- Showcasing new equipment and technology in our facilities.</w:t>
      </w:r>
    </w:p>
    <w:p>
      <w:r>
        <w:t>- Testimonials from athletes about their training experiences.</w:t>
      </w:r>
    </w:p>
    <w:p>
      <w:r>
        <w:t>- Highlighting the benefits of our strength and conditioning programs.</w:t>
      </w:r>
    </w:p>
    <w:p>
      <w:r>
        <w:t>- Behind-the-scenes of facility upgrades and improvements.</w:t>
      </w:r>
    </w:p>
    <w:p>
      <w:r>
        <w:t>- Interactive Q&amp;A about our sports medicine services.</w:t>
      </w:r>
    </w:p>
    <w:p>
      <w:r>
        <w:t>- Instagram reels of workout sessions and drills.</w:t>
      </w:r>
    </w:p>
    <w:p>
      <w:r>
        <w:t>- Sharing athlete success stories and how facilities played a role.</w:t>
      </w:r>
    </w:p>
    <w:p/>
    <w:p>
      <w:r>
        <w:br w:type="page"/>
      </w:r>
    </w:p>
    <w:p>
      <w:pPr>
        <w:pStyle w:val="Heading1"/>
      </w:pPr>
      <w:r>
        <w:t>Text Messaging Talking Points</w:t>
      </w:r>
    </w:p>
    <w:p/>
    <w:p>
      <w:r>
        <w:t>- What kind of training facilities are you used to?</w:t>
      </w:r>
    </w:p>
    <w:p>
      <w:r>
        <w:t>- Are you interested in seeing our athletic facilities?</w:t>
      </w:r>
    </w:p>
    <w:p>
      <w:r>
        <w:t>- How do you think technology can improve your training?</w:t>
      </w:r>
    </w:p>
    <w:p>
      <w:r>
        <w:t>- Would you like to know more about our conditioning programs?</w:t>
      </w:r>
    </w:p>
    <w:p>
      <w:r>
        <w:t>- How important is access to sports medicine for you?</w:t>
      </w:r>
    </w:p>
    <w:p>
      <w:r>
        <w:t>- What’s one thing you’d love to see in our training facilities?</w:t>
      </w:r>
    </w:p>
    <w:p>
      <w:r>
        <w:t>- How do you feel about our current facilities after seeing them?</w:t>
      </w:r>
    </w:p>
    <w:p>
      <w:r>
        <w:t>- Would you like to discuss how our facilities align with your goals?</w:t>
      </w:r>
    </w:p>
    <w:p/>
    <w:p>
      <w:r>
        <w:t>---</w:t>
      </w:r>
    </w:p>
    <w:p/>
    <w:p>
      <w:r>
        <w:br w:type="page"/>
      </w:r>
    </w:p>
    <w:p>
      <w:pPr>
        <w:pStyle w:val="Heading1"/>
      </w:pPr>
      <w:r>
        <w:t>For April: Our Team</w:t>
      </w:r>
    </w:p>
    <w:p/>
    <w:p>
      <w:pPr>
        <w:pStyle w:val="Heading1"/>
      </w:pPr>
      <w:r>
        <w:t>Talking Points</w:t>
      </w:r>
    </w:p>
    <w:p/>
    <w:p>
      <w:r>
        <w:t>- What are you looking for in your future teammates?</w:t>
      </w:r>
    </w:p>
    <w:p>
      <w:r>
        <w:t>- How do you usually bond with your team outside of games?</w:t>
      </w:r>
    </w:p>
    <w:p>
      <w:r>
        <w:t>- What’s been your best team experience so far?</w:t>
      </w:r>
    </w:p>
    <w:p>
      <w:r>
        <w:t>- How do you handle conflicts within a team?</w:t>
      </w:r>
    </w:p>
    <w:p>
      <w:r>
        <w:t>- What role do you see yourself playing on a new team?</w:t>
      </w:r>
    </w:p>
    <w:p>
      <w:r>
        <w:t>- How important is team chemistry to you?</w:t>
      </w:r>
    </w:p>
    <w:p>
      <w:r>
        <w:t>- What’s your favorite team-building activity?</w:t>
      </w:r>
    </w:p>
    <w:p>
      <w:r>
        <w:t>- How do you balance leadership and teamwork on the court?</w:t>
      </w:r>
    </w:p>
    <w:p/>
    <w:p>
      <w:r>
        <w:br w:type="page"/>
      </w:r>
    </w:p>
    <w:p>
      <w:pPr>
        <w:pStyle w:val="Heading1"/>
      </w:pPr>
      <w:r>
        <w:t>Social Media Topic Ideas</w:t>
      </w:r>
    </w:p>
    <w:p/>
    <w:p>
      <w:r>
        <w:t>- Meet the Mariners: introducing team members and their stories.</w:t>
      </w:r>
    </w:p>
    <w:p>
      <w:r>
        <w:t>- Team-building activities and how they strengthen bonds.</w:t>
      </w:r>
    </w:p>
    <w:p>
      <w:r>
        <w:t>- Highlighting team achievements and milestones.</w:t>
      </w:r>
    </w:p>
    <w:p>
      <w:r>
        <w:t>- Behind-the-scenes of team practices and game preparation.</w:t>
      </w:r>
    </w:p>
    <w:p>
      <w:r>
        <w:t>- Interactive team challenges and competitions.</w:t>
      </w:r>
    </w:p>
    <w:p>
      <w:r>
        <w:t>- Interviews with team leaders about fostering a positive environment.</w:t>
      </w:r>
    </w:p>
    <w:p>
      <w:r>
        <w:t>- Sharing memorable team moments and experiences.</w:t>
      </w:r>
    </w:p>
    <w:p>
      <w:r>
        <w:t>- Celebrating team diversity and inclusion.</w:t>
      </w:r>
    </w:p>
    <w:p/>
    <w:p>
      <w:r>
        <w:br w:type="page"/>
      </w:r>
    </w:p>
    <w:p>
      <w:pPr>
        <w:pStyle w:val="Heading1"/>
      </w:pPr>
      <w:r>
        <w:t>Text Messaging Talking Points</w:t>
      </w:r>
    </w:p>
    <w:p/>
    <w:p>
      <w:r>
        <w:t>- What do you value most in a teammate?</w:t>
      </w:r>
    </w:p>
    <w:p>
      <w:r>
        <w:t>- How do you usually connect with your team outside of practice?</w:t>
      </w:r>
    </w:p>
    <w:p>
      <w:r>
        <w:t>- Are you interested in learning about our team culture?</w:t>
      </w:r>
    </w:p>
    <w:p>
      <w:r>
        <w:t>- What’s one thing you think makes a team successful?</w:t>
      </w:r>
    </w:p>
    <w:p>
      <w:r>
        <w:t>- How do you contribute to team chemistry?</w:t>
      </w:r>
    </w:p>
    <w:p>
      <w:r>
        <w:t>- Would you like to know more about our team-building activities?</w:t>
      </w:r>
    </w:p>
    <w:p>
      <w:r>
        <w:t>- How do you see yourself fitting into a new team?</w:t>
      </w:r>
    </w:p>
    <w:p>
      <w:r>
        <w:t>- What’s your ideal team dynamic?</w:t>
      </w:r>
    </w:p>
    <w:p/>
    <w:p>
      <w:r>
        <w:t>---</w:t>
      </w:r>
    </w:p>
    <w:p/>
    <w:p>
      <w:r>
        <w:t>I hope this message structure helps in crafting engaging and personalized recruiting content for prospective student-athletes!</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