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>- The residence halls and general everyday life on campus for students and athletes are September’s topics, and we know from our research with your team at Colby - and others around the country - that this is a big area of interest for this generation of recruits.</w:t>
      </w:r>
    </w:p>
    <w:p>
      <w:pPr>
        <w:pStyle w:val="ListBullet"/>
      </w:pPr>
      <w:r>
        <w:t>- In October, you’ll focus on the overall athletic climate at Colby College. Your messages will give your prospects a solid idea of what it’ll be like to compete for your program and be a part of the Colby campus community as an athlete and a student.</w:t>
      </w:r>
    </w:p>
    <w:p>
      <w:pPr>
        <w:pStyle w:val="ListBullet"/>
      </w:pPr>
      <w:r>
        <w:t>- In November, you’ll be focusing on the athletic facilities at Colby.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>- In December, you’ll focus on your lacrosse team at Colby and you’ll be doing things like exploring the team atmosphere based on the findings in your focus group survey in these messages.</w:t>
      </w:r>
    </w:p>
    <w:p>
      <w:pPr>
        <w:pStyle w:val="Heading1"/>
      </w:pPr>
      <w:r>
        <w:t>For September:</w:t>
      </w:r>
    </w:p>
    <w:p>
      <w:r>
        <w:t>**Main Topic**: Residence Halls and Everyday Life at Colby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Experience our comfortable and vibrant residence halls that foster both academic and athletic growth.</w:t>
      </w:r>
    </w:p>
    <w:p>
      <w:pPr>
        <w:pStyle w:val="ListBullet"/>
      </w:pPr>
      <w:r>
        <w:t>- Enjoy amenities like high-speed internet, study lounges, and community kitchens tailored for student-athletes.</w:t>
      </w:r>
    </w:p>
    <w:p>
      <w:pPr>
        <w:pStyle w:val="ListBullet"/>
      </w:pPr>
      <w:r>
        <w:t>- Explore Waterville, a town that supports and celebrates our Mules with local hangouts and activities.</w:t>
      </w:r>
    </w:p>
    <w:p>
      <w:pPr>
        <w:pStyle w:val="ListBullet"/>
      </w:pPr>
      <w:r>
        <w:t>- Learn how our campus life balances academics, training, and social activities effectively.</w:t>
      </w:r>
    </w:p>
    <w:p>
      <w:pPr>
        <w:pStyle w:val="ListBullet"/>
      </w:pPr>
      <w:r>
        <w:t>- Hear from current students about the inclusive and supportive environment at Colby.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"A Day in the Life" video series featuring student-athletes at Colby.</w:t>
      </w:r>
    </w:p>
    <w:p>
      <w:pPr>
        <w:pStyle w:val="ListBullet"/>
      </w:pPr>
      <w:r>
        <w:t>- Interactive Instagram stories showcasing different residence halls and student amenities.</w:t>
      </w:r>
    </w:p>
    <w:p>
      <w:pPr>
        <w:pStyle w:val="ListBullet"/>
      </w:pPr>
      <w:r>
        <w:t>- Posts about Waterville highlights and why it’s a great town for college students.</w:t>
      </w:r>
    </w:p>
    <w:p>
      <w:pPr>
        <w:pStyle w:val="ListBullet"/>
      </w:pPr>
      <w:r>
        <w:t>- Testimonials from current Mules about their experiences and campus life.</w:t>
      </w:r>
    </w:p>
    <w:p>
      <w:pPr>
        <w:pStyle w:val="ListBullet"/>
      </w:pPr>
      <w:r>
        <w:t>- Fun facts about Colby’s history and traditions.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"Hey! Have you seen the virtual tour of our residence halls yet? 🏠 Let me know what you think!"</w:t>
      </w:r>
    </w:p>
    <w:p>
      <w:pPr>
        <w:pStyle w:val="ListBullet"/>
      </w:pPr>
      <w:r>
        <w:t>- "Curious about what a typical day looks like for our lacrosse players? Let’s chat!"</w:t>
      </w:r>
    </w:p>
    <w:p>
      <w:pPr>
        <w:pStyle w:val="ListBullet"/>
      </w:pPr>
      <w:r>
        <w:t>- "Our campus in Waterville is pretty unique. Ever visited a college town before? 🌆"</w:t>
      </w:r>
    </w:p>
    <w:p>
      <w:pPr>
        <w:pStyle w:val="ListBullet"/>
      </w:pPr>
      <w:r>
        <w:t>- "Can you see yourself studying and training here at Colby? We’d love to have you on our team!"</w:t>
      </w:r>
    </w:p>
    <w:p>
      <w:pPr>
        <w:pStyle w:val="ListBullet"/>
      </w:pPr>
      <w:r>
        <w:t>- "Got any questions about living at Colby? Shoot them my way! 📲"</w:t>
      </w:r>
    </w:p>
    <w:p>
      <w:pPr>
        <w:pStyle w:val="Heading1"/>
      </w:pPr>
      <w:r>
        <w:t>For October:</w:t>
      </w:r>
    </w:p>
    <w:p>
      <w:r>
        <w:t>**Main Topic**: Athletic Climate at Colby College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Dive into our competitive and supportive lacrosse program led by experienced coaches.</w:t>
      </w:r>
    </w:p>
    <w:p>
      <w:pPr>
        <w:pStyle w:val="ListBullet"/>
      </w:pPr>
      <w:r>
        <w:t>- Discover how Colby integrates athletics into the overall student experience.</w:t>
      </w:r>
    </w:p>
    <w:p>
      <w:pPr>
        <w:pStyle w:val="ListBullet"/>
      </w:pPr>
      <w:r>
        <w:t>- Learn about our team values and how we foster leadership and teamwork on and off the field.</w:t>
      </w:r>
    </w:p>
    <w:p>
      <w:pPr>
        <w:pStyle w:val="ListBullet"/>
      </w:pPr>
      <w:r>
        <w:t>- Get insights into our seasonal training programs and how we prepare for games.</w:t>
      </w:r>
    </w:p>
    <w:p>
      <w:pPr>
        <w:pStyle w:val="ListBullet"/>
      </w:pPr>
      <w:r>
        <w:t>- Understand the support systems in place for athlete wellness and academic success.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Posts showcasing intense training sessions and team-building activities.</w:t>
      </w:r>
    </w:p>
    <w:p>
      <w:pPr>
        <w:pStyle w:val="ListBullet"/>
      </w:pPr>
      <w:r>
        <w:t>- Highlights of past lacrosse games and key moments that define our spirit.</w:t>
      </w:r>
    </w:p>
    <w:p>
      <w:pPr>
        <w:pStyle w:val="ListBullet"/>
      </w:pPr>
      <w:r>
        <w:t>- Behind-the-scenes looks at how our athletes balance academics and sports.</w:t>
      </w:r>
    </w:p>
    <w:p>
      <w:pPr>
        <w:pStyle w:val="ListBullet"/>
      </w:pPr>
      <w:r>
        <w:t>- Features on alumni who have excelled in their fields post-graduation.</w:t>
      </w:r>
    </w:p>
    <w:p>
      <w:pPr>
        <w:pStyle w:val="ListBullet"/>
      </w:pPr>
      <w:r>
        <w:t>- Weekly shoutouts to standout athletes and their achievements.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"Thinking about your future in lacrosse? Let’s talk about how Colby can elevate your game. 🥍"</w:t>
      </w:r>
    </w:p>
    <w:p>
      <w:pPr>
        <w:pStyle w:val="ListBullet"/>
      </w:pPr>
      <w:r>
        <w:t>- "Our team is like a family. Want to know more about our culture here? Just ask!"</w:t>
      </w:r>
    </w:p>
    <w:p>
      <w:pPr>
        <w:pStyle w:val="ListBullet"/>
      </w:pPr>
      <w:r>
        <w:t>- "Ever wonder how athletes manage school and sports? I’m here to spill all the secrets! 📚✨"</w:t>
      </w:r>
    </w:p>
    <w:p>
      <w:pPr>
        <w:pStyle w:val="ListBullet"/>
      </w:pPr>
      <w:r>
        <w:t>- "We take pride in our Mules! Want to hear how our alums are doing now?"</w:t>
      </w:r>
    </w:p>
    <w:p>
      <w:pPr>
        <w:pStyle w:val="ListBullet"/>
      </w:pPr>
      <w:r>
        <w:t>- "If you’re looking for a team that challenges you and supports you, Colby’s the place."</w:t>
      </w:r>
    </w:p>
    <w:p>
      <w:pPr>
        <w:pStyle w:val="Heading1"/>
      </w:pPr>
      <w:r>
        <w:t>For November:</w:t>
      </w:r>
    </w:p>
    <w:p>
      <w:r>
        <w:t>**Main Topic**: Athletic Facilities at Colby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Tour our state-of-the-art lacrosse field and training facilities designed with athletes in mind.</w:t>
      </w:r>
    </w:p>
    <w:p>
      <w:pPr>
        <w:pStyle w:val="ListBullet"/>
      </w:pPr>
      <w:r>
        <w:t>- Learn about our recovery and wellness programs that keep our athletes in top shape.</w:t>
      </w:r>
    </w:p>
    <w:p>
      <w:pPr>
        <w:pStyle w:val="ListBullet"/>
      </w:pPr>
      <w:r>
        <w:t>- Explore the technology and equipment we use to enhance training and performance.</w:t>
      </w:r>
    </w:p>
    <w:p>
      <w:pPr>
        <w:pStyle w:val="ListBullet"/>
      </w:pPr>
      <w:r>
        <w:t>- Discover how our facilities are used year-round for training, regardless of weather.</w:t>
      </w:r>
    </w:p>
    <w:p>
      <w:pPr>
        <w:pStyle w:val="ListBullet"/>
      </w:pPr>
      <w:r>
        <w:t>- Gain insight into the planned upgrades and how they will benefit our lacrosse program.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Virtual tours of our athletic facilities highlighting top-notch equipment and spaces.</w:t>
      </w:r>
    </w:p>
    <w:p>
      <w:pPr>
        <w:pStyle w:val="ListBullet"/>
      </w:pPr>
      <w:r>
        <w:t>- Time-lapse videos of facility transformations and upgrades.</w:t>
      </w:r>
    </w:p>
    <w:p>
      <w:pPr>
        <w:pStyle w:val="ListBullet"/>
      </w:pPr>
      <w:r>
        <w:t>- Posts about the technology behind athlete training and performance at Colby.</w:t>
      </w:r>
    </w:p>
    <w:p>
      <w:pPr>
        <w:pStyle w:val="ListBullet"/>
      </w:pPr>
      <w:r>
        <w:t>- Interviews with coaches discussing the advantages of our facilities.</w:t>
      </w:r>
    </w:p>
    <w:p>
      <w:pPr>
        <w:pStyle w:val="ListBullet"/>
      </w:pPr>
      <w:r>
        <w:t>- Sneak peeks at future facility plans and what’s coming next.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"Ever seen a lacrosse field that takes your breath away? Wait till you see ours! 🌟"</w:t>
      </w:r>
    </w:p>
    <w:p>
      <w:pPr>
        <w:pStyle w:val="ListBullet"/>
      </w:pPr>
      <w:r>
        <w:t>- "Our training facilities are built to produce champions. Curious about the tech we use?"</w:t>
      </w:r>
    </w:p>
    <w:p>
      <w:pPr>
        <w:pStyle w:val="ListBullet"/>
      </w:pPr>
      <w:r>
        <w:t>- "Health and wellness are top priorities here. Interested in our athlete care programs?"</w:t>
      </w:r>
    </w:p>
    <w:p>
      <w:pPr>
        <w:pStyle w:val="ListBullet"/>
      </w:pPr>
      <w:r>
        <w:t>- "No matter the season, our facilities are game-ready. Want to learn how we do it?"</w:t>
      </w:r>
    </w:p>
    <w:p>
      <w:pPr>
        <w:pStyle w:val="ListBullet"/>
      </w:pPr>
      <w:r>
        <w:t>- "Big plans are in the works for our lacrosse facilities! Excited to share more with you."</w:t>
      </w:r>
    </w:p>
    <w:p>
      <w:pPr>
        <w:pStyle w:val="Heading1"/>
      </w:pPr>
      <w:r>
        <w:t>For December:</w:t>
      </w:r>
    </w:p>
    <w:p>
      <w:r>
        <w:t>**Main Topic**: Lacrosse Team Atmosphere at Colby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Understand the close-knit community and camaraderie among our lacrosse players.</w:t>
      </w:r>
    </w:p>
    <w:p>
      <w:pPr>
        <w:pStyle w:val="ListBullet"/>
      </w:pPr>
      <w:r>
        <w:t>- Hear firsthand from current players about their experiences and growth at Colby.</w:t>
      </w:r>
    </w:p>
    <w:p>
      <w:pPr>
        <w:pStyle w:val="ListBullet"/>
      </w:pPr>
      <w:r>
        <w:t>- Learn about our coaching philosophy and how it drives team success and individual improvement.</w:t>
      </w:r>
    </w:p>
    <w:p>
      <w:pPr>
        <w:pStyle w:val="ListBullet"/>
      </w:pPr>
      <w:r>
        <w:t>- Discover the traditions and rituals that make being a part of the Mules special.</w:t>
      </w:r>
    </w:p>
    <w:p>
      <w:pPr>
        <w:pStyle w:val="ListBullet"/>
      </w:pPr>
      <w:r>
        <w:t>- Explore how team dynamics are built through off-field activities and shared experiences.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"Meet the Mules" profiles featuring individual lacrosse players and their stories.</w:t>
      </w:r>
    </w:p>
    <w:p>
      <w:pPr>
        <w:pStyle w:val="ListBullet"/>
      </w:pPr>
      <w:r>
        <w:t>- Video clips of pre-game rituals and celebrations that bond our team.</w:t>
      </w:r>
    </w:p>
    <w:p>
      <w:pPr>
        <w:pStyle w:val="ListBullet"/>
      </w:pPr>
      <w:r>
        <w:t>- Posts about community service and engagement activities our players participate in.</w:t>
      </w:r>
    </w:p>
    <w:p>
      <w:pPr>
        <w:pStyle w:val="ListBullet"/>
      </w:pPr>
      <w:r>
        <w:t>- Highlights from team outings and bonding experiences.</w:t>
      </w:r>
    </w:p>
    <w:p>
      <w:pPr>
        <w:pStyle w:val="ListBullet"/>
      </w:pPr>
      <w:r>
        <w:t>- Live Q&amp;A sessions with coaches and players to give prospects an inside look.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"Want to know what makes our lacrosse team tick? Let’s dive into the Mules’ spirit together! 💪"</w:t>
      </w:r>
    </w:p>
    <w:p>
      <w:pPr>
        <w:pStyle w:val="ListBullet"/>
      </w:pPr>
      <w:r>
        <w:t>- "Our players aren’t just teammates; they’re lifelong friends. Curious about their stories?"</w:t>
      </w:r>
    </w:p>
    <w:p>
      <w:pPr>
        <w:pStyle w:val="ListBullet"/>
      </w:pPr>
      <w:r>
        <w:t>- "Coaching here is all about growth—on and off the field. Interested in our approach?"</w:t>
      </w:r>
    </w:p>
    <w:p>
      <w:pPr>
        <w:pStyle w:val="ListBullet"/>
      </w:pPr>
      <w:r>
        <w:t>- "Mules have traditions that date back decades. Excited to be part of them?"</w:t>
      </w:r>
    </w:p>
    <w:p>
      <w:pPr>
        <w:pStyle w:val="ListBullet"/>
      </w:pPr>
      <w:r>
        <w:t>- "Teamwork makes the dream work. Ready to join our family and make some memories?"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