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Maine Maritime Academy Volleyball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r>
        <w:t>- The residence halls and general everyday life on campus for students and athletes are September’s topics, and we know from our research with your team at MMA - and others around the country - that this is a big area of interest for this generation of recruits.</w:t>
      </w:r>
    </w:p>
    <w:p>
      <w:r>
        <w:t>- In October, you’ll focus on the overall athletic climate at Maine Maritime Academy. Your messages will give your prospects a solid idea of what it’ll be like to compete for your program and be a part of the MMA campus community as an athlete and a student.</w:t>
      </w:r>
    </w:p>
    <w:p>
      <w:r>
        <w:t>- In November, you’ll be focusing on the athletic facilities at MMA. We’ll combine that conversation with your training philosophy to show your recruits how you’ll get them ready to compete at the college level.</w:t>
      </w:r>
    </w:p>
    <w:p>
      <w:r>
        <w:t>- In December, you’ll focus on your volleyball team at MMA and you’ll be doing things like exploring the team atmosphere based on the findings in your focus group survey in these messages.</w:t>
      </w:r>
    </w:p>
    <w:p/>
    <w:p>
      <w:pPr>
        <w:pStyle w:val="Heading1"/>
      </w:pPr>
      <w:r>
        <w:t>**For September:**</w:t>
      </w:r>
    </w:p>
    <w:p>
      <w:r>
        <w:t>**Main Topic**: Residence Halls and Everyday Life on Campus</w:t>
      </w:r>
    </w:p>
    <w:p>
      <w:pPr>
        <w:pStyle w:val="Heading1"/>
      </w:pPr>
      <w:r>
        <w:t>Talking Points</w:t>
      </w:r>
    </w:p>
    <w:p>
      <w:r>
        <w:t>- Experience life in Castine, a picturesque town that offers a tight-knit community atmosphere.</w:t>
      </w:r>
    </w:p>
    <w:p>
      <w:r>
        <w:t>- Explore our modern residence halls, designed specifically with student-athletes in mind.</w:t>
      </w:r>
    </w:p>
    <w:p>
      <w:r>
        <w:t>- Enjoy a variety of on-campus dining options that cater to all dietary needs and preferences.</w:t>
      </w:r>
    </w:p>
    <w:p>
      <w:r>
        <w:t>- Participate in regular student events that make campus life vibrant and engaging.</w:t>
      </w:r>
    </w:p>
    <w:p>
      <w:r>
        <w:t>- Benefit from our wellness and support services, ensuring you stay healthy in all aspects of life.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"Day in the Life" student takeovers on Instagram.</w:t>
      </w:r>
    </w:p>
    <w:p>
      <w:r>
        <w:t>- Weekly highlights of different residence halls.</w:t>
      </w:r>
    </w:p>
    <w:p>
      <w:r>
        <w:t>- Posts featuring meal prep and dining hall favorites.</w:t>
      </w:r>
    </w:p>
    <w:p>
      <w:r>
        <w:t>- Stories showcasing student events and activities.</w:t>
      </w:r>
    </w:p>
    <w:p>
      <w:r>
        <w:t>- Live Q&amp;A sessions about campus life.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"Hey! Have you seen our residence halls? Imagine waking up to ocean views every day! 🌊"</w:t>
      </w:r>
    </w:p>
    <w:p>
      <w:r>
        <w:t>- "Curious about what we eat here at MMA? Our dining halls have tons of options. What’s your favorite meal?"</w:t>
      </w:r>
    </w:p>
    <w:p>
      <w:r>
        <w:t>- "We’ve got a packed events calendar this month. Can’t wait for you to join us and get involved!"</w:t>
      </w:r>
    </w:p>
    <w:p>
      <w:r>
        <w:t>- "How important is wellness to you? At MMA, we support your health on every level."</w:t>
      </w:r>
    </w:p>
    <w:p>
      <w:r>
        <w:t>- "Got any questions about living in Castine? Drop me a text!"</w:t>
      </w:r>
    </w:p>
    <w:p/>
    <w:p>
      <w:pPr>
        <w:pStyle w:val="Heading1"/>
      </w:pPr>
      <w:r>
        <w:t>**For October:**</w:t>
      </w:r>
    </w:p>
    <w:p>
      <w:r>
        <w:t>**Main Topic**: Athletic Climate at MMA</w:t>
      </w:r>
    </w:p>
    <w:p>
      <w:pPr>
        <w:pStyle w:val="Heading1"/>
      </w:pPr>
      <w:r>
        <w:t>Talking Points</w:t>
      </w:r>
    </w:p>
    <w:p>
      <w:r>
        <w:t>- Train under experienced coaches who are committed to your development both on and off the court.</w:t>
      </w:r>
    </w:p>
    <w:p>
      <w:r>
        <w:t>- Be part of a competitive volleyball program that values teamwork and excellence.</w:t>
      </w:r>
    </w:p>
    <w:p>
      <w:r>
        <w:t>- Gain insights from our sports science team to enhance your performance.</w:t>
      </w:r>
    </w:p>
    <w:p>
      <w:r>
        <w:t>- Utilize comprehensive athletic facilities tailored to meet the needs of all our athletes.</w:t>
      </w:r>
    </w:p>
    <w:p>
      <w:r>
        <w:t>- Experience the camaraderie of the Mariners, where every player is essential.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Behind-the-scenes looks at training sessions.</w:t>
      </w:r>
    </w:p>
    <w:p>
      <w:r>
        <w:t>- Highlights from recent games showcasing team effort and spirit.</w:t>
      </w:r>
    </w:p>
    <w:p>
      <w:r>
        <w:t>- Posts about our coaching philosophy and how it helps our players.</w:t>
      </w:r>
    </w:p>
    <w:p>
      <w:r>
        <w:t>- Features on individual players and their roles in the team.</w:t>
      </w:r>
    </w:p>
    <w:p>
      <w:r>
        <w:t>- Interactive polls asking followers about their favorite aspects of team sports.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"Ready to train like a Mariner? Our coaches can’t wait to work with you on improving your game."</w:t>
      </w:r>
    </w:p>
    <w:p>
      <w:r>
        <w:t>- "Teamwork makes the dream work! Can you see yourself wearing a Mariners jersey?"</w:t>
      </w:r>
    </w:p>
    <w:p>
      <w:r>
        <w:t>- "Our sports science team is top-notch. Interested in how they can help you level up?"</w:t>
      </w:r>
    </w:p>
    <w:p>
      <w:r>
        <w:t>- "Every player has a role. What role do you see yourself in here at MMA?"</w:t>
      </w:r>
    </w:p>
    <w:p>
      <w:r>
        <w:t>- "How pumped are you to play volleyball at a competitive level? Let’s chat!"</w:t>
      </w:r>
    </w:p>
    <w:p/>
    <w:p>
      <w:pPr>
        <w:pStyle w:val="Heading1"/>
      </w:pPr>
      <w:r>
        <w:t>**For November:**</w:t>
      </w:r>
    </w:p>
    <w:p>
      <w:r>
        <w:t>**Main Topic**: Athletic Facilities at MMA</w:t>
      </w:r>
    </w:p>
    <w:p>
      <w:pPr>
        <w:pStyle w:val="Heading1"/>
      </w:pPr>
      <w:r>
        <w:t>Talking Points</w:t>
      </w:r>
    </w:p>
    <w:p>
      <w:r>
        <w:t>- Explore our state-of-the-art gym and training facilities designed with volleyball players in mind.</w:t>
      </w:r>
    </w:p>
    <w:p>
      <w:r>
        <w:t>- Take advantage of our recovery and rehabilitation services to keep you playing at your best.</w:t>
      </w:r>
    </w:p>
    <w:p>
      <w:r>
        <w:t>- Learn from our advanced video analysis tools to refine your technique.</w:t>
      </w:r>
    </w:p>
    <w:p>
      <w:r>
        <w:t>- Enjoy access to both indoor and beach volleyball courts.</w:t>
      </w:r>
    </w:p>
    <w:p>
      <w:r>
        <w:t>- Benefit from personalized locker rooms and equipment storage.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Tours of the athletic facilities on Instagram Stories.</w:t>
      </w:r>
    </w:p>
    <w:p>
      <w:r>
        <w:t>- Before and after transformations of our gym upgrades.</w:t>
      </w:r>
    </w:p>
    <w:p>
      <w:r>
        <w:t>- Videos demonstrating our recovery and rehab services.</w:t>
      </w:r>
    </w:p>
    <w:p>
      <w:r>
        <w:t>- Posts highlighting the technology used in training, like video analysis.</w:t>
      </w:r>
    </w:p>
    <w:p>
      <w:r>
        <w:t>- Features on the unique aspects of our indoor and beach volleyball courts.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"Ever seen a gym that’s tailored just for volleyball players? You’ll love ours!"</w:t>
      </w:r>
    </w:p>
    <w:p>
      <w:r>
        <w:t>- "Recovery is key! Want to learn more about our rehab services?"</w:t>
      </w:r>
    </w:p>
    <w:p>
      <w:r>
        <w:t>- "We use cool tech to help our players improve. Curious about video analysis?"</w:t>
      </w:r>
    </w:p>
    <w:p>
      <w:r>
        <w:t>- "Beach volleyball in the fall? Only at MMA! Thoughts?"</w:t>
      </w:r>
    </w:p>
    <w:p>
      <w:r>
        <w:t>- "Each player gets their own space here. How important is that to you?"</w:t>
      </w:r>
    </w:p>
    <w:p/>
    <w:p>
      <w:pPr>
        <w:pStyle w:val="Heading1"/>
      </w:pPr>
      <w:r>
        <w:t>**For December:**</w:t>
      </w:r>
    </w:p>
    <w:p>
      <w:r>
        <w:t>**Main Topic**: Volleyball Team Atmosphere</w:t>
      </w:r>
    </w:p>
    <w:p>
      <w:pPr>
        <w:pStyle w:val="Heading1"/>
      </w:pPr>
      <w:r>
        <w:t>Talking Points</w:t>
      </w:r>
    </w:p>
    <w:p>
      <w:r>
        <w:t>- Be part of a team that values diversity, inclusion, and mutual respect.</w:t>
      </w:r>
    </w:p>
    <w:p>
      <w:r>
        <w:t>- Engage in team-building activities that strengthen bonds and foster a sense of family.</w:t>
      </w:r>
    </w:p>
    <w:p>
      <w:r>
        <w:t>- Celebrate individual and team successes equally, promoting a positive team environment.</w:t>
      </w:r>
    </w:p>
    <w:p>
      <w:r>
        <w:t>- Get involved in community service projects as part of our commitment to giving back.</w:t>
      </w:r>
    </w:p>
    <w:p>
      <w:r>
        <w:t>- Learn from upperclassmen and alumni who take active roles in mentoring younger players.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Highlights from team-building retreats and activities.</w:t>
      </w:r>
    </w:p>
    <w:p>
      <w:r>
        <w:t>- Celebratory posts after games, emphasizing team and individual achievements.</w:t>
      </w:r>
    </w:p>
    <w:p>
      <w:r>
        <w:t>- Stories featuring players’ involvement in community service.</w:t>
      </w:r>
    </w:p>
    <w:p>
      <w:r>
        <w:t>- Throwback posts from alumni with advice for incoming recruits.</w:t>
      </w:r>
    </w:p>
    <w:p>
      <w:r>
        <w:t>- Live sessions with current players talking about what the team atmosphere is really like.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"Team spirit is huge here at MMA. Ready to join a team that feels like family?"</w:t>
      </w:r>
    </w:p>
    <w:p>
      <w:r>
        <w:t>- "We love celebrating our wins, but we learn from every game. How do you handle challenges?"</w:t>
      </w:r>
    </w:p>
    <w:p>
      <w:r>
        <w:t>- "Our team gives back to the community regularly. Is that something you’re passionate about?"</w:t>
      </w:r>
    </w:p>
    <w:p>
      <w:r>
        <w:t>- "Ever wonder what it’s like to be mentored by a former Mariner? Let’s talk about our alumni network."</w:t>
      </w:r>
    </w:p>
    <w:p>
      <w:r>
        <w:t>- "What’s your favorite team-building activity? We might just add it to our list!"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4354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54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