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Colby College Lacrosse</w:t>
      </w:r>
    </w:p>
    <w:p>
      <w:pPr>
        <w:pStyle w:val="Heading1"/>
      </w:pPr>
      <w:r>
        <w:t>Jan./Feb./Mar./Apr 2024</w:t>
      </w:r>
    </w:p>
    <w:p>
      <w:pPr>
        <w:pStyle w:val="Heading1"/>
      </w:pPr>
      <w:r>
        <w:t>TRS Messages</w:t>
      </w:r>
    </w:p>
    <w:p/>
    <w:p/>
    <w:p/>
    <w:p>
      <w:r>
        <w:t>In January: Dorms and Campus Life will be our focus, giving you a feel for what it’s like to live and thrive in Waterville as a student-athlete at Colby. This is an important topic for recruits who value their living environment.</w:t>
      </w:r>
    </w:p>
    <w:p/>
    <w:p>
      <w:r>
        <w:t>In February: The Freshman Experience will take center stage, sharing insights into what your first year at Colby can look like, from academics to athletics to making new friends.</w:t>
      </w:r>
    </w:p>
    <w:p/>
    <w:p>
      <w:r>
        <w:t>In March: Our Team at Colby will be highlighted, emphasizing how our team atmosphere fosters both competitive success and close friendships. You'll get a sense of what it's like to be part of the Mules family.</w:t>
      </w:r>
    </w:p>
    <w:p/>
    <w:p>
      <w:r>
        <w:t>In April: History and Vision for the Program will be discussed, where we’ll dive into what makes Colby lacrosse unique and our goals for the future.</w:t>
      </w:r>
    </w:p>
    <w:p/>
    <w:p>
      <w:r>
        <w:br w:type="page"/>
      </w:r>
    </w:p>
    <w:p>
      <w:pPr>
        <w:pStyle w:val="Heading1"/>
      </w:pPr>
      <w:r>
        <w:t>For January: Dorms and Campus Life</w:t>
      </w:r>
    </w:p>
    <w:p/>
    <w:p>
      <w:pPr>
        <w:pStyle w:val="Heading1"/>
      </w:pPr>
      <w:r>
        <w:t>Talking Points</w:t>
      </w:r>
    </w:p>
    <w:p/>
    <w:p>
      <w:r>
        <w:t>1. What kind of living environment are you hoping for when you think about college?</w:t>
      </w:r>
    </w:p>
    <w:p>
      <w:r>
        <w:t>2. How important is it for you to have a close-knit community in your dorm life?</w:t>
      </w:r>
    </w:p>
    <w:p>
      <w:r>
        <w:t>3. Have you thought about what kind of roommate you'd like to have?</w:t>
      </w:r>
    </w:p>
    <w:p>
      <w:r>
        <w:t>4. What are your must-haves for a comfortable living space at college?</w:t>
      </w:r>
    </w:p>
    <w:p>
      <w:r>
        <w:t>5. How do you feel about getting involved in campus activities outside of lacrosse?</w:t>
      </w:r>
    </w:p>
    <w:p>
      <w:r>
        <w:t>6. What's your idea of a perfect weekend on campus?</w:t>
      </w:r>
    </w:p>
    <w:p>
      <w:r>
        <w:t>7. How does the location of a college impact your decision to attend?</w:t>
      </w:r>
    </w:p>
    <w:p>
      <w:r>
        <w:t>8. Are you looking forward to decorating your dorm room? If so, any ideas?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1. A day in the life of a Colby student-athlete—highlighting dorms and campus spots.</w:t>
      </w:r>
    </w:p>
    <w:p>
      <w:r>
        <w:t>2. Instagram stories featuring virtual dorm tours.</w:t>
      </w:r>
    </w:p>
    <w:p>
      <w:r>
        <w:t>3. Reels showcasing favorite hangout spots on campus.</w:t>
      </w:r>
    </w:p>
    <w:p>
      <w:r>
        <w:t>4. TikTok challenges about dorm decorating tips.</w:t>
      </w:r>
    </w:p>
    <w:p>
      <w:r>
        <w:t>5. Interviews with current students about their campus life experiences.</w:t>
      </w:r>
    </w:p>
    <w:p>
      <w:r>
        <w:t>6. Spotlight on weekend activities around Waterville.</w:t>
      </w:r>
    </w:p>
    <w:p>
      <w:r>
        <w:t>7. Posts about how students balance academics and athletics.</w:t>
      </w:r>
    </w:p>
    <w:p>
      <w:r>
        <w:t>8. Alumni sharing their favorite memories from campus life.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1. What’s one thing you’re excited about when thinking about living on campus?</w:t>
      </w:r>
    </w:p>
    <w:p>
      <w:r>
        <w:t>2. How do you imagine your dorm room will look at Colby?</w:t>
      </w:r>
    </w:p>
    <w:p>
      <w:r>
        <w:t>3. What's something you would love to have in your dorm?</w:t>
      </w:r>
    </w:p>
    <w:p>
      <w:r>
        <w:t>4. Are you interested in joining any clubs or activities on campus?</w:t>
      </w:r>
    </w:p>
    <w:p>
      <w:r>
        <w:t>5. How important is it for you to be near or on campus for classes and sports?</w:t>
      </w:r>
    </w:p>
    <w:p>
      <w:r>
        <w:t>6. What do you think about the idea of living in Waterville?</w:t>
      </w:r>
    </w:p>
    <w:p>
      <w:r>
        <w:t>7. Do you have any questions about what living at Colby is like?</w:t>
      </w:r>
    </w:p>
    <w:p>
      <w:r>
        <w:t>8. How do you feel about the freshman orientation experience?</w:t>
      </w:r>
    </w:p>
    <w:p/>
    <w:p>
      <w:r>
        <w:br w:type="page"/>
      </w:r>
    </w:p>
    <w:p>
      <w:pPr>
        <w:pStyle w:val="Heading1"/>
      </w:pPr>
      <w:r>
        <w:t>For February: The Freshman Experience</w:t>
      </w:r>
    </w:p>
    <w:p/>
    <w:p>
      <w:pPr>
        <w:pStyle w:val="Heading1"/>
      </w:pPr>
      <w:r>
        <w:t>Talking Points</w:t>
      </w:r>
    </w:p>
    <w:p/>
    <w:p>
      <w:r>
        <w:t>1. What are you most excited about for your freshman year?</w:t>
      </w:r>
    </w:p>
    <w:p>
      <w:r>
        <w:t>2. How important is it to you to have a supportive community in your first year?</w:t>
      </w:r>
    </w:p>
    <w:p>
      <w:r>
        <w:t>3. What are your goals for your first year academically and athletically?</w:t>
      </w:r>
    </w:p>
    <w:p>
      <w:r>
        <w:t>4. How do you plan to manage your time between sports and studies?</w:t>
      </w:r>
    </w:p>
    <w:p>
      <w:r>
        <w:t>5. What are you looking forward to most about being a part of a new team?</w:t>
      </w:r>
    </w:p>
    <w:p>
      <w:r>
        <w:t>6. How do you feel about making new friends in a new environment?</w:t>
      </w:r>
    </w:p>
    <w:p>
      <w:r>
        <w:t>7. What’s one thing you’re nervous about for your first year, and how can we help?</w:t>
      </w:r>
    </w:p>
    <w:p>
      <w:r>
        <w:t>8. How can Colby support you during your freshman year?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1. Highlighting a freshman’s first week at Colby.</w:t>
      </w:r>
    </w:p>
    <w:p>
      <w:r>
        <w:t>2. Instagram takeovers by first-year students.</w:t>
      </w:r>
    </w:p>
    <w:p>
      <w:r>
        <w:t>3. Reels of freshmen sharing their daily routines.</w:t>
      </w:r>
    </w:p>
    <w:p>
      <w:r>
        <w:t>4. Photo series: "A Day in the Life of a First-Year Mule."</w:t>
      </w:r>
    </w:p>
    <w:p>
      <w:r>
        <w:t>5. TikToks about the first home game experience.</w:t>
      </w:r>
    </w:p>
    <w:p>
      <w:r>
        <w:t>6. Posts about balancing classes and sports.</w:t>
      </w:r>
    </w:p>
    <w:p>
      <w:r>
        <w:t>7. Freshmen sharing their favorite study spots.</w:t>
      </w:r>
    </w:p>
    <w:p>
      <w:r>
        <w:t>8. Stories featuring advice from upperclassmen.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1. What are you most looking forward to in your first year at Colby?</w:t>
      </w:r>
    </w:p>
    <w:p>
      <w:r>
        <w:t>2. How can we make your transition to college smoother?</w:t>
      </w:r>
    </w:p>
    <w:p>
      <w:r>
        <w:t>3. What’s one thing you’re hoping to achieve in your freshman year?</w:t>
      </w:r>
    </w:p>
    <w:p>
      <w:r>
        <w:t>4. Are there any clubs or activities you’re interested in joining?</w:t>
      </w:r>
    </w:p>
    <w:p>
      <w:r>
        <w:t>5. How do you feel about balancing academics and athletics?</w:t>
      </w:r>
    </w:p>
    <w:p>
      <w:r>
        <w:t>6. What excites you about starting college?</w:t>
      </w:r>
    </w:p>
    <w:p>
      <w:r>
        <w:t>7. How can we support you academically?</w:t>
      </w:r>
    </w:p>
    <w:p>
      <w:r>
        <w:t>8. What questions do you have about your first year on the lacrosse team?</w:t>
      </w:r>
    </w:p>
    <w:p/>
    <w:p>
      <w:r>
        <w:br w:type="page"/>
      </w:r>
    </w:p>
    <w:p>
      <w:pPr>
        <w:pStyle w:val="Heading1"/>
      </w:pPr>
      <w:r>
        <w:t>For March: Our Team</w:t>
      </w:r>
    </w:p>
    <w:p/>
    <w:p>
      <w:pPr>
        <w:pStyle w:val="Heading1"/>
      </w:pPr>
      <w:r>
        <w:t>Talking Points</w:t>
      </w:r>
    </w:p>
    <w:p/>
    <w:p>
      <w:r>
        <w:t>1. What’s important to you when it comes to team dynamics?</w:t>
      </w:r>
    </w:p>
    <w:p>
      <w:r>
        <w:t>2. How do you envision contributing to our team culture?</w:t>
      </w:r>
    </w:p>
    <w:p>
      <w:r>
        <w:t>3. What do you think makes a team successful both on and off the field?</w:t>
      </w:r>
    </w:p>
    <w:p>
      <w:r>
        <w:t>4. How important is it for you to have strong relationships with your teammates?</w:t>
      </w:r>
    </w:p>
    <w:p>
      <w:r>
        <w:t>5. What values do you think are important for a lacrosse team to have?</w:t>
      </w:r>
    </w:p>
    <w:p>
      <w:r>
        <w:t>6. How do you handle challenges within a team setting?</w:t>
      </w:r>
    </w:p>
    <w:p>
      <w:r>
        <w:t>7. What are you hoping to gain from being part of our team?</w:t>
      </w:r>
    </w:p>
    <w:p>
      <w:r>
        <w:t>8. How can we help you integrate into our team culture?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1. Player spotlights featuring current team members.</w:t>
      </w:r>
    </w:p>
    <w:p>
      <w:r>
        <w:t>2. Behind-the-scenes videos of team practices.</w:t>
      </w:r>
    </w:p>
    <w:p>
      <w:r>
        <w:t>3. Instagram stories of team bonding activities.</w:t>
      </w:r>
    </w:p>
    <w:p>
      <w:r>
        <w:t>4. Reels highlighting the camaraderie among teammates.</w:t>
      </w:r>
    </w:p>
    <w:p>
      <w:r>
        <w:t>5. Posts about team traditions and rituals.</w:t>
      </w:r>
    </w:p>
    <w:p>
      <w:r>
        <w:t>6. Stories featuring game day preparations.</w:t>
      </w:r>
    </w:p>
    <w:p>
      <w:r>
        <w:t>7. Content showing how players support each other academically.</w:t>
      </w:r>
    </w:p>
    <w:p>
      <w:r>
        <w:t>8. Alumni sharing their experiences on the team.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1. What’s one thing you’re looking forward to about joining our team?</w:t>
      </w:r>
    </w:p>
    <w:p>
      <w:r>
        <w:t>2. How do you see yourself fitting into our team culture?</w:t>
      </w:r>
    </w:p>
    <w:p>
      <w:r>
        <w:t>3. What’s important to you in a team environment?</w:t>
      </w:r>
    </w:p>
    <w:p>
      <w:r>
        <w:t>4. How can we support you as a new team member?</w:t>
      </w:r>
    </w:p>
    <w:p>
      <w:r>
        <w:t>5. What values do you bring to a team?</w:t>
      </w:r>
    </w:p>
    <w:p>
      <w:r>
        <w:t>6. How do you deal with challenges or setbacks in sports?</w:t>
      </w:r>
    </w:p>
    <w:p>
      <w:r>
        <w:t>7. What’s your favorite part of being on a team?</w:t>
      </w:r>
    </w:p>
    <w:p>
      <w:r>
        <w:t>8. How do you envision your role on our lacrosse team?</w:t>
      </w:r>
    </w:p>
    <w:p/>
    <w:p>
      <w:r>
        <w:br w:type="page"/>
      </w:r>
    </w:p>
    <w:p>
      <w:pPr>
        <w:pStyle w:val="Heading1"/>
      </w:pPr>
      <w:r>
        <w:t>For April: History and Vision for the Program</w:t>
      </w:r>
    </w:p>
    <w:p/>
    <w:p>
      <w:pPr>
        <w:pStyle w:val="Heading1"/>
      </w:pPr>
      <w:r>
        <w:t>Talking Points</w:t>
      </w:r>
    </w:p>
    <w:p/>
    <w:p>
      <w:r>
        <w:t>1. How important is a program's history in your college decision?</w:t>
      </w:r>
    </w:p>
    <w:p>
      <w:r>
        <w:t>2. What do you look for in a lacrosse program’s vision for the future?</w:t>
      </w:r>
    </w:p>
    <w:p>
      <w:r>
        <w:t>3. How do you think a program's past successes impact its future?</w:t>
      </w:r>
    </w:p>
    <w:p>
      <w:r>
        <w:t>4. What are your thoughts on being part of a program with a strong legacy?</w:t>
      </w:r>
    </w:p>
    <w:p>
      <w:r>
        <w:t>5. How do you see yourself contributing to the future of our team?</w:t>
      </w:r>
    </w:p>
    <w:p>
      <w:r>
        <w:t>6. What excites you about the future of Colby lacrosse?</w:t>
      </w:r>
    </w:p>
    <w:p>
      <w:r>
        <w:t>7. How do you value a program’s growth and development over time?</w:t>
      </w:r>
    </w:p>
    <w:p>
      <w:r>
        <w:t>8. What role does a program’s vision play in your decision-making process?</w:t>
      </w:r>
    </w:p>
    <w:p/>
    <w:p>
      <w:r>
        <w:br w:type="page"/>
      </w:r>
    </w:p>
    <w:p>
      <w:pPr>
        <w:pStyle w:val="Heading1"/>
      </w:pPr>
      <w:r>
        <w:t>Social Media Topic Ideas</w:t>
      </w:r>
    </w:p>
    <w:p/>
    <w:p>
      <w:r>
        <w:t>1. Posts celebrating the history of Colby lacrosse.</w:t>
      </w:r>
    </w:p>
    <w:p>
      <w:r>
        <w:t>2. Infographics showcasing past accomplishments and future goals.</w:t>
      </w:r>
    </w:p>
    <w:p>
      <w:r>
        <w:t>3. Instagram stories with coaches discussing the program's vision.</w:t>
      </w:r>
    </w:p>
    <w:p>
      <w:r>
        <w:t>4. Profiles of alumni who have shaped the program’s legacy.</w:t>
      </w:r>
    </w:p>
    <w:p>
      <w:r>
        <w:t>5. Reels showing the evolution of the team over the years.</w:t>
      </w:r>
    </w:p>
    <w:p>
      <w:r>
        <w:t>6. Videos of current players sharing their vision for the team.</w:t>
      </w:r>
    </w:p>
    <w:p>
      <w:r>
        <w:t>7. Posts comparing past and present team highlights.</w:t>
      </w:r>
    </w:p>
    <w:p>
      <w:r>
        <w:t>8. Stories featuring the impact of the program on the community.</w:t>
      </w:r>
    </w:p>
    <w:p/>
    <w:p>
      <w:r>
        <w:br w:type="page"/>
      </w:r>
    </w:p>
    <w:p>
      <w:pPr>
        <w:pStyle w:val="Heading1"/>
      </w:pPr>
      <w:r>
        <w:t>Text Messaging Talking Points</w:t>
      </w:r>
    </w:p>
    <w:p/>
    <w:p>
      <w:r>
        <w:t>1. How do you feel about joining a program with a strong history?</w:t>
      </w:r>
    </w:p>
    <w:p>
      <w:r>
        <w:t>2. What’s something you’d like to know about the history of Colby lacrosse?</w:t>
      </w:r>
    </w:p>
    <w:p>
      <w:r>
        <w:t>3. How do you see yourself fitting into our future plans?</w:t>
      </w:r>
    </w:p>
    <w:p>
      <w:r>
        <w:t>4. What’s important to you about a program’s vision?</w:t>
      </w:r>
    </w:p>
    <w:p>
      <w:r>
        <w:t>5. How do you think you can contribute to our team’s future success?</w:t>
      </w:r>
    </w:p>
    <w:p>
      <w:r>
        <w:t>6. How does our program’s history influence your decision?</w:t>
      </w:r>
    </w:p>
    <w:p>
      <w:r>
        <w:t>7. What excites you about being part of our lacrosse legacy?</w:t>
      </w:r>
    </w:p>
    <w:p>
      <w:r>
        <w:t>8. How can we help you understand our program’s goals?</w:t>
      </w:r>
    </w:p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371600" cy="435483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s_proj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35483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