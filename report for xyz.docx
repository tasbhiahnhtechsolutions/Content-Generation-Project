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Underground Heating Oil Tank Search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